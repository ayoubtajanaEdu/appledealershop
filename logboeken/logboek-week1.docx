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9764" w14:textId="05943EB7" w:rsidR="003864F8" w:rsidRPr="00BE3ADD" w:rsidRDefault="00BD3B18" w:rsidP="000530FE">
      <w:pPr>
        <w:pStyle w:val="Titel"/>
      </w:pPr>
      <w:r>
        <w:t>Logboek Week 1</w:t>
      </w:r>
    </w:p>
    <w:p w14:paraId="042D26CC" w14:textId="7197E9FD" w:rsidR="00BD3B18" w:rsidRDefault="00DB545A" w:rsidP="00BD3B18">
      <w:pPr>
        <w:pStyle w:val="Kop1"/>
      </w:pPr>
      <w:r w:rsidRPr="00BE3ADD">
        <w:t>Inleiding</w:t>
      </w:r>
    </w:p>
    <w:p w14:paraId="3555AE39" w14:textId="221A461E" w:rsidR="00BD3B18" w:rsidRPr="00BD3B18" w:rsidRDefault="00BD3B18" w:rsidP="00BD3B18">
      <w:pPr>
        <w:rPr>
          <w:lang w:eastAsia="nl-NL"/>
        </w:rPr>
      </w:pPr>
      <w:r>
        <w:rPr>
          <w:lang w:eastAsia="nl-NL"/>
        </w:rPr>
        <w:t>De eerste moment waren we aan het nadenken wat voor site we kunnen bouwen. Misschien een computer webshop, fietsenwinkel of een gamewinkel. Wij zijn aan de slag gegaan met de Computerwinkel.</w:t>
      </w:r>
    </w:p>
    <w:p w14:paraId="2D63E855" w14:textId="222EC0B4" w:rsidR="003864F8" w:rsidRPr="00BE3ADD" w:rsidRDefault="00F37818" w:rsidP="00C4782A">
      <w:pPr>
        <w:pStyle w:val="Kop1"/>
      </w:pPr>
      <w:r w:rsidRPr="00BE3ADD">
        <w:t>Structuur logboek</w:t>
      </w:r>
    </w:p>
    <w:p w14:paraId="7B73DA31" w14:textId="77777777" w:rsidR="00F37818" w:rsidRPr="00BE3ADD" w:rsidRDefault="00F37818" w:rsidP="00F37818">
      <w:pPr>
        <w:rPr>
          <w:lang w:eastAsia="nl-NL"/>
        </w:rPr>
      </w:pPr>
    </w:p>
    <w:p w14:paraId="582D1B0C" w14:textId="069C64E0" w:rsidR="00F37818" w:rsidRPr="00F37818" w:rsidRDefault="00F37818" w:rsidP="00BD3B18">
      <w:pPr>
        <w:pStyle w:val="Kop3"/>
      </w:pPr>
      <w:r w:rsidRPr="00F37818">
        <w:t>Logboek</w:t>
      </w:r>
      <w:r w:rsidRPr="00BE3ADD">
        <w:t xml:space="preserve"> co-working</w:t>
      </w:r>
      <w:r w:rsidRPr="00F37818">
        <w:t xml:space="preserve"> </w:t>
      </w:r>
      <w:r w:rsidRPr="00BE3ADD">
        <w:t>w</w:t>
      </w:r>
      <w:r w:rsidRPr="00F37818">
        <w:t xml:space="preserve">eek </w:t>
      </w:r>
      <w:r w:rsidR="00263F72">
        <w:t>1</w:t>
      </w:r>
    </w:p>
    <w:p w14:paraId="496F76AE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83B3E70">
          <v:rect id="_x0000_i1025" style="width:0;height:1.5pt" o:hralign="center" o:hrstd="t" o:hr="t" fillcolor="#a0a0a0" stroked="f"/>
        </w:pict>
      </w:r>
    </w:p>
    <w:p w14:paraId="5428E07B" w14:textId="7CCE2295" w:rsidR="00F37818" w:rsidRPr="00F37818" w:rsidRDefault="00F37818" w:rsidP="00BD3B18">
      <w:pPr>
        <w:pStyle w:val="Kop4"/>
      </w:pPr>
      <w:r w:rsidRPr="00F37818">
        <w:t>1.</w:t>
      </w:r>
      <w:r w:rsidR="00BD3B18">
        <w:tab/>
      </w:r>
      <w:r w:rsidR="003E05A5" w:rsidRPr="00BE3ADD">
        <w:t>Review p</w:t>
      </w:r>
      <w:r w:rsidRPr="00F37818">
        <w:t xml:space="preserve">lanning </w:t>
      </w:r>
      <w:r w:rsidR="003E05A5" w:rsidRPr="00BE3ADD">
        <w:t>en</w:t>
      </w:r>
      <w:r w:rsidR="00A160C9" w:rsidRPr="00BE3ADD">
        <w:t xml:space="preserve"> afspraken</w:t>
      </w:r>
    </w:p>
    <w:p w14:paraId="3F389E68" w14:textId="04819BA0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deze week gepland?</w:t>
      </w:r>
    </w:p>
    <w:p w14:paraId="2305F9EA" w14:textId="0416B3C0" w:rsidR="00FF793C" w:rsidRPr="00F37818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7A21DFCF" w14:textId="732F8205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Welke afspraken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gemaakt binnen het team?</w:t>
      </w:r>
    </w:p>
    <w:p w14:paraId="26D3BA35" w14:textId="490D6AC7" w:rsidR="00FF793C" w:rsidRPr="00BE3ADD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 xml:space="preserve">Onze website bestaat uit 4 pagina’s </w:t>
      </w:r>
      <w:r w:rsidRPr="00FF793C">
        <w:rPr>
          <w:b/>
          <w:bCs/>
          <w:lang w:eastAsia="nl-NL"/>
        </w:rPr>
        <w:t>momenteel</w:t>
      </w:r>
      <w:r>
        <w:rPr>
          <w:lang w:eastAsia="nl-NL"/>
        </w:rPr>
        <w:t xml:space="preserve">  </w:t>
      </w:r>
      <w:r w:rsidR="00D43350">
        <w:rPr>
          <w:lang w:eastAsia="nl-NL"/>
        </w:rPr>
        <w:t>en iedereen werkte aan één pagina</w:t>
      </w:r>
    </w:p>
    <w:p w14:paraId="711701BD" w14:textId="63B51F52" w:rsidR="00A160C9" w:rsidRDefault="00A160C9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>W</w:t>
      </w:r>
      <w:r w:rsidR="00AA3855" w:rsidRPr="00BE3ADD">
        <w:rPr>
          <w:lang w:eastAsia="nl-NL"/>
        </w:rPr>
        <w:t xml:space="preserve">ie </w:t>
      </w:r>
      <w:r w:rsidR="003E05A5" w:rsidRPr="00BE3ADD">
        <w:rPr>
          <w:lang w:eastAsia="nl-NL"/>
        </w:rPr>
        <w:t>heeft wat gedaan / niet gedaan?</w:t>
      </w:r>
    </w:p>
    <w:p w14:paraId="65555C6A" w14:textId="3FFBEDC0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>Cedric: Gewerkt aan de startpagina.</w:t>
      </w:r>
    </w:p>
    <w:p w14:paraId="3565C1BC" w14:textId="2C08F669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>Ayoub: Gewerkt aan de PC Hardware pagina.</w:t>
      </w:r>
    </w:p>
    <w:p w14:paraId="3EF332ED" w14:textId="03BE066B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>Poyraz: Gewerkt aan de Consoles pagina.</w:t>
      </w:r>
    </w:p>
    <w:p w14:paraId="1179ABBC" w14:textId="69E3B017" w:rsidR="00B4081B" w:rsidRPr="00BE3ADD" w:rsidRDefault="00243599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>Alberto: Gewerkt aan de peripherals pagina.</w:t>
      </w:r>
    </w:p>
    <w:p w14:paraId="29C59B13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functionaliteiten of onderdelen zijn deze week afgerond?</w:t>
      </w:r>
    </w:p>
    <w:p w14:paraId="0AAABF6C" w14:textId="0DA87480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Alleen begonnen met de basis van de startpagina dus alleen het HTML gedeelte</w:t>
      </w:r>
    </w:p>
    <w:p w14:paraId="1CDAE220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milestones hebben we behaald?</w:t>
      </w:r>
    </w:p>
    <w:p w14:paraId="55812911" w14:textId="582E4691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6116263B" w14:textId="77777777" w:rsidR="005F64C3" w:rsidRPr="00F37818" w:rsidRDefault="005F64C3" w:rsidP="005F64C3">
      <w:pPr>
        <w:rPr>
          <w:lang w:eastAsia="nl-NL"/>
        </w:rPr>
      </w:pPr>
    </w:p>
    <w:p w14:paraId="0093F4D9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73D734D0">
          <v:rect id="_x0000_i1026" style="width:0;height:1.5pt" o:hralign="center" o:hrstd="t" o:hr="t" fillcolor="#a0a0a0" stroked="f"/>
        </w:pict>
      </w:r>
    </w:p>
    <w:p w14:paraId="4724EAFE" w14:textId="400C280B" w:rsidR="00F37818" w:rsidRPr="00F37818" w:rsidRDefault="00F37818" w:rsidP="00BD3B18">
      <w:pPr>
        <w:pStyle w:val="Kop4"/>
      </w:pPr>
      <w:r w:rsidRPr="00F37818">
        <w:t>2.</w:t>
      </w:r>
      <w:r w:rsidR="00BD3B18">
        <w:tab/>
      </w:r>
      <w:r w:rsidRPr="00F37818">
        <w:t>Documentatie</w:t>
      </w:r>
    </w:p>
    <w:p w14:paraId="6E57FB06" w14:textId="30BA95C9" w:rsidR="00F37818" w:rsidRPr="00F37818" w:rsidRDefault="00F37818" w:rsidP="00BD3B18">
      <w:pPr>
        <w:pStyle w:val="Kop5"/>
      </w:pPr>
      <w:r w:rsidRPr="00F37818">
        <w:t>a.</w:t>
      </w:r>
      <w:r w:rsidR="00BD3B18">
        <w:tab/>
      </w:r>
      <w:r w:rsidR="00546CDA" w:rsidRPr="00BE3ADD">
        <w:t>Onderzoek</w:t>
      </w:r>
    </w:p>
    <w:p w14:paraId="09871165" w14:textId="19D63A8F" w:rsidR="00015F1B" w:rsidRDefault="00F37818" w:rsidP="00015F1B">
      <w:pPr>
        <w:pStyle w:val="Lijstopsomteken2"/>
        <w:rPr>
          <w:lang w:eastAsia="nl-NL"/>
        </w:rPr>
      </w:pPr>
      <w:r w:rsidRPr="00F37818">
        <w:rPr>
          <w:lang w:eastAsia="nl-NL"/>
        </w:rPr>
        <w:t>Welke nieuwe technologieën, tools of concepten hebben we onderzocht?</w:t>
      </w:r>
    </w:p>
    <w:p w14:paraId="3FA82BAF" w14:textId="663FA39A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5745753F" w14:textId="68101FA6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deze kennis toegepast</w:t>
      </w:r>
      <w:r w:rsidR="00546CDA" w:rsidRPr="00BE3ADD">
        <w:rPr>
          <w:lang w:eastAsia="nl-NL"/>
        </w:rPr>
        <w:t>?</w:t>
      </w:r>
    </w:p>
    <w:p w14:paraId="30E43474" w14:textId="5C25ED11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 van toepassing</w:t>
      </w:r>
    </w:p>
    <w:p w14:paraId="1EAFE188" w14:textId="08BDB73A" w:rsidR="00F37818" w:rsidRPr="00F37818" w:rsidRDefault="00F37818" w:rsidP="00BD3B18">
      <w:pPr>
        <w:pStyle w:val="Kop5"/>
      </w:pPr>
      <w:r w:rsidRPr="00F37818">
        <w:lastRenderedPageBreak/>
        <w:t>b.</w:t>
      </w:r>
      <w:r w:rsidR="00BD3B18">
        <w:tab/>
      </w:r>
      <w:r w:rsidRPr="00F37818">
        <w:t>Experimenten</w:t>
      </w:r>
    </w:p>
    <w:p w14:paraId="5C6BEA9B" w14:textId="2CE6F8E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experimenten</w:t>
      </w:r>
      <w:r w:rsidR="00371A50" w:rsidRPr="00BE3ADD">
        <w:rPr>
          <w:lang w:eastAsia="nl-NL"/>
        </w:rPr>
        <w:t xml:space="preserve"> of testen</w:t>
      </w:r>
      <w:r w:rsidRPr="00F37818">
        <w:rPr>
          <w:lang w:eastAsia="nl-NL"/>
        </w:rPr>
        <w:t xml:space="preserve"> hebben we uitgevoerd?</w:t>
      </w:r>
    </w:p>
    <w:p w14:paraId="6732FAFC" w14:textId="2CE2056F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33143219" w14:textId="66A4EC12" w:rsidR="00F37818" w:rsidRDefault="00371A50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 xml:space="preserve">Wat </w:t>
      </w:r>
      <w:r w:rsidR="007F4CBB" w:rsidRPr="00BE3ADD">
        <w:rPr>
          <w:lang w:eastAsia="nl-NL"/>
        </w:rPr>
        <w:t>heb je uit de experimenten geleerd</w:t>
      </w:r>
    </w:p>
    <w:p w14:paraId="269DEC61" w14:textId="6275C2B6" w:rsidR="00015F1B" w:rsidRPr="00F37818" w:rsidRDefault="00015F1B" w:rsidP="00BD3B18">
      <w:pPr>
        <w:pStyle w:val="Lijstopsomteken2"/>
        <w:rPr>
          <w:lang w:eastAsia="nl-NL"/>
        </w:rPr>
      </w:pPr>
      <w:r>
        <w:rPr>
          <w:lang w:eastAsia="nl-NL"/>
        </w:rPr>
        <w:t>Niet van toepassing</w:t>
      </w:r>
    </w:p>
    <w:p w14:paraId="28D2B13D" w14:textId="140883F6" w:rsidR="00F37818" w:rsidRPr="00F37818" w:rsidRDefault="00F37818" w:rsidP="00BD3B18">
      <w:pPr>
        <w:pStyle w:val="Kop5"/>
      </w:pPr>
      <w:r w:rsidRPr="00F37818">
        <w:t>c.</w:t>
      </w:r>
      <w:r w:rsidR="00BD3B18">
        <w:tab/>
      </w:r>
      <w:r w:rsidRPr="00F37818">
        <w:t xml:space="preserve">Praktische </w:t>
      </w:r>
      <w:r w:rsidR="007F4CBB" w:rsidRPr="00BE3ADD">
        <w:t>s</w:t>
      </w:r>
      <w:r w:rsidRPr="00F37818">
        <w:t>amenwerking</w:t>
      </w:r>
    </w:p>
    <w:p w14:paraId="35E647EE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samengewerkt aan de code?</w:t>
      </w:r>
    </w:p>
    <w:p w14:paraId="6F2A02D4" w14:textId="3884C1B9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Cedric is als hoofdprogrammeur aan de slag gegaan terwijl de rest van de teamleden Cedric assisteren.</w:t>
      </w:r>
    </w:p>
    <w:p w14:paraId="5E6235F9" w14:textId="04AE0363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code</w:t>
      </w:r>
      <w:r w:rsidR="004B3B30">
        <w:rPr>
          <w:lang w:eastAsia="nl-NL"/>
        </w:rPr>
        <w:t xml:space="preserve"> of onderdelen</w:t>
      </w:r>
      <w:r w:rsidRPr="00F37818">
        <w:rPr>
          <w:lang w:eastAsia="nl-NL"/>
        </w:rPr>
        <w:t xml:space="preserve"> </w:t>
      </w:r>
      <w:r w:rsidR="004B3B30">
        <w:rPr>
          <w:lang w:eastAsia="nl-NL"/>
        </w:rPr>
        <w:t>zijn</w:t>
      </w:r>
      <w:r w:rsidRPr="00F37818">
        <w:rPr>
          <w:lang w:eastAsia="nl-NL"/>
        </w:rPr>
        <w:t xml:space="preserve"> gereviewd</w:t>
      </w:r>
      <w:r w:rsidR="00503FE8" w:rsidRPr="00BE3ADD">
        <w:rPr>
          <w:lang w:eastAsia="nl-NL"/>
        </w:rPr>
        <w:t>?</w:t>
      </w:r>
    </w:p>
    <w:p w14:paraId="60CC68BA" w14:textId="025E7C65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78BD7A5A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Zijn er verbeteringen voorgesteld en doorgevoerd?</w:t>
      </w:r>
    </w:p>
    <w:p w14:paraId="36538CF2" w14:textId="3256058B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180BDA4A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211FF82">
          <v:rect id="_x0000_i1027" style="width:0;height:1.5pt" o:hralign="center" o:hrstd="t" o:hr="t" fillcolor="#a0a0a0" stroked="f"/>
        </w:pict>
      </w:r>
    </w:p>
    <w:p w14:paraId="54C2F2C3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783E017">
          <v:rect id="_x0000_i1028" style="width:0;height:1.5pt" o:hralign="center" o:hrstd="t" o:hr="t" fillcolor="#a0a0a0" stroked="f"/>
        </w:pict>
      </w:r>
    </w:p>
    <w:p w14:paraId="55E7F915" w14:textId="16B8295F" w:rsidR="00F37818" w:rsidRPr="00F37818" w:rsidRDefault="00F37818" w:rsidP="00BD3B18">
      <w:pPr>
        <w:pStyle w:val="Kop4"/>
      </w:pPr>
      <w:r w:rsidRPr="00F37818">
        <w:t>4.</w:t>
      </w:r>
      <w:r w:rsidR="00BD3B18">
        <w:tab/>
      </w:r>
      <w:r w:rsidR="005F64C3" w:rsidRPr="00BE3ADD">
        <w:t>Problemen en uitdagingen</w:t>
      </w:r>
    </w:p>
    <w:p w14:paraId="3F4B7717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problemen zijn we tegengekomen (technisch of qua samenwerking)?</w:t>
      </w:r>
    </w:p>
    <w:p w14:paraId="07B8DF1C" w14:textId="38E0356B" w:rsidR="00DD4E1A" w:rsidRPr="00F37818" w:rsidRDefault="00DD4E1A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Dat niet iedereen aan de slag is gegaan met te programmeren.</w:t>
      </w:r>
    </w:p>
    <w:p w14:paraId="4D248CBD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zijn deze opgelost, of wat is de volgende stap om ze op te lossen?</w:t>
      </w:r>
    </w:p>
    <w:p w14:paraId="7970C25F" w14:textId="48D84B9D" w:rsidR="00DD4E1A" w:rsidRPr="00F37818" w:rsidRDefault="00DD4E1A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Wat actie ondernemen.</w:t>
      </w:r>
    </w:p>
    <w:p w14:paraId="0E381145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09389F3C">
          <v:rect id="_x0000_i1029" style="width:0;height:1.5pt" o:hralign="center" o:hrstd="t" o:hr="t" fillcolor="#a0a0a0" stroked="f"/>
        </w:pict>
      </w:r>
    </w:p>
    <w:p w14:paraId="17FB390B" w14:textId="56334C83" w:rsidR="00F37818" w:rsidRPr="00F37818" w:rsidRDefault="00F37818" w:rsidP="00BD3B18">
      <w:pPr>
        <w:pStyle w:val="Kop4"/>
      </w:pPr>
      <w:r w:rsidRPr="00F37818">
        <w:t>5.</w:t>
      </w:r>
      <w:r w:rsidR="00BD3B18">
        <w:tab/>
      </w:r>
      <w:r w:rsidRPr="00F37818">
        <w:t>Feedback en Reflectie</w:t>
      </w:r>
    </w:p>
    <w:p w14:paraId="1BC81E95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ging goed deze week?</w:t>
      </w:r>
    </w:p>
    <w:p w14:paraId="69A89D50" w14:textId="5A33FFBA" w:rsidR="00C159F9" w:rsidRPr="00F37818" w:rsidRDefault="00C159F9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/</w:t>
      </w:r>
    </w:p>
    <w:p w14:paraId="674A0DD2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kunnen we verbeteren (in techniek of samenwerking)?</w:t>
      </w:r>
    </w:p>
    <w:p w14:paraId="7D0C2773" w14:textId="3EAF759A" w:rsidR="00C159F9" w:rsidRPr="00F37818" w:rsidRDefault="00C159F9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Vooral samenwerking, Cedric zat alleen hier te programmeren terwijl de anderen toekeken.</w:t>
      </w:r>
    </w:p>
    <w:p w14:paraId="1F012D5F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C418235">
          <v:rect id="_x0000_i1030" style="width:0;height:1.5pt" o:hralign="center" o:hrstd="t" o:hr="t" fillcolor="#a0a0a0" stroked="f"/>
        </w:pict>
      </w:r>
    </w:p>
    <w:p w14:paraId="0B366790" w14:textId="0DC1B845" w:rsidR="00F37818" w:rsidRPr="00F37818" w:rsidRDefault="00F37818" w:rsidP="00BD3B18">
      <w:pPr>
        <w:pStyle w:val="Kop4"/>
      </w:pPr>
      <w:r w:rsidRPr="00F37818">
        <w:t>6.</w:t>
      </w:r>
      <w:r w:rsidR="00BD3B18">
        <w:tab/>
      </w:r>
      <w:r w:rsidR="00CE056F" w:rsidRPr="00BE3ADD">
        <w:t>Planning</w:t>
      </w:r>
      <w:r w:rsidR="003E05A5" w:rsidRPr="00BE3ADD">
        <w:t xml:space="preserve"> en afspraken</w:t>
      </w:r>
      <w:r w:rsidRPr="00F37818">
        <w:t xml:space="preserve"> voor </w:t>
      </w:r>
      <w:r w:rsidR="003E05A5" w:rsidRPr="00BE3ADD">
        <w:t>komende</w:t>
      </w:r>
      <w:r w:rsidRPr="00F37818">
        <w:t xml:space="preserve"> Week</w:t>
      </w:r>
    </w:p>
    <w:p w14:paraId="412FAED1" w14:textId="3D9F8AED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8435B6" w:rsidRPr="00BE3ADD">
        <w:rPr>
          <w:lang w:eastAsia="nl-NL"/>
        </w:rPr>
        <w:t>staat er op onze planning de komende week?</w:t>
      </w:r>
    </w:p>
    <w:p w14:paraId="68A88601" w14:textId="78B1C5C0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5D5267E8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Actiepunten per teamlid of als groep.</w:t>
      </w:r>
    </w:p>
    <w:p w14:paraId="262E3F18" w14:textId="19FD97DF" w:rsidR="00145F96" w:rsidRPr="00BE3ADD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4FD2E4E6" w14:textId="50DC0779" w:rsidR="008878F0" w:rsidRDefault="003E05A5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lastRenderedPageBreak/>
        <w:t>Welke afsp</w:t>
      </w:r>
      <w:r w:rsidR="008878F0" w:rsidRPr="00BE3ADD">
        <w:rPr>
          <w:lang w:eastAsia="nl-NL"/>
        </w:rPr>
        <w:t>raken maken we?</w:t>
      </w:r>
    </w:p>
    <w:p w14:paraId="1E7D6FFB" w14:textId="0127E3B7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 afspraken werden gemaakt.</w:t>
      </w:r>
    </w:p>
    <w:p w14:paraId="0EC5C404" w14:textId="77777777" w:rsidR="00F37818" w:rsidRPr="00BE3ADD" w:rsidRDefault="00F37818" w:rsidP="00F37818">
      <w:pPr>
        <w:rPr>
          <w:lang w:eastAsia="nl-NL"/>
        </w:rPr>
      </w:pPr>
    </w:p>
    <w:p w14:paraId="1A587FD2" w14:textId="23CAB05F" w:rsidR="008F06CE" w:rsidRPr="00BE3ADD" w:rsidRDefault="008F06CE" w:rsidP="00A10D4A">
      <w:pPr>
        <w:rPr>
          <w:lang w:eastAsia="nl-NL"/>
        </w:rPr>
      </w:pPr>
    </w:p>
    <w:sectPr w:rsidR="008F06CE" w:rsidRPr="00BE3ADD" w:rsidSect="00FA7094">
      <w:footerReference w:type="even" r:id="rId11"/>
      <w:footerReference w:type="default" r:id="rId12"/>
      <w:footerReference w:type="first" r:id="rId13"/>
      <w:type w:val="continuous"/>
      <w:pgSz w:w="11906" w:h="16838" w:code="9"/>
      <w:pgMar w:top="1990" w:right="1418" w:bottom="1985" w:left="1985" w:header="340" w:footer="141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DC8B8" w14:textId="77777777" w:rsidR="00A208B5" w:rsidRDefault="00A208B5" w:rsidP="00C56B09">
      <w:r>
        <w:separator/>
      </w:r>
    </w:p>
  </w:endnote>
  <w:endnote w:type="continuationSeparator" w:id="0">
    <w:p w14:paraId="2D20F0C3" w14:textId="77777777" w:rsidR="00A208B5" w:rsidRDefault="00A208B5" w:rsidP="00C56B09">
      <w:r>
        <w:continuationSeparator/>
      </w:r>
    </w:p>
  </w:endnote>
  <w:endnote w:type="continuationNotice" w:id="1">
    <w:p w14:paraId="05C39A6F" w14:textId="77777777" w:rsidR="00A208B5" w:rsidRDefault="00A208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71BAC" w14:textId="77777777" w:rsidR="00EA22CC" w:rsidRDefault="00EA22CC" w:rsidP="00C56B09">
    <w:pPr>
      <w:pStyle w:val="Voettekst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>
      <w:rPr>
        <w:rStyle w:val="Paginanummer"/>
      </w:rPr>
      <w:fldChar w:fldCharType="end"/>
    </w:r>
    <w:r w:rsidR="00FA7094">
      <w:rPr>
        <w:rStyle w:val="Paginanummer"/>
      </w:rPr>
      <w:t>/</w:t>
    </w:r>
    <w:r w:rsidR="00FA7094">
      <w:rPr>
        <w:rStyle w:val="Paginanummer"/>
      </w:rPr>
      <w:fldChar w:fldCharType="begin"/>
    </w:r>
    <w:r w:rsidR="00FA7094">
      <w:rPr>
        <w:rStyle w:val="Paginanummer"/>
      </w:rPr>
      <w:instrText xml:space="preserve"> NUMPAGES   \* MERGEFORMAT </w:instrText>
    </w:r>
    <w:r w:rsidR="00FA7094"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 w:rsidR="00FA7094">
      <w:rPr>
        <w:rStyle w:val="Paginanumm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CCA3" w14:textId="77777777" w:rsidR="00EA22CC" w:rsidRDefault="00FA7094" w:rsidP="00FA7094">
    <w:pPr>
      <w:pStyle w:val="Voettekst"/>
      <w:jc w:val="right"/>
      <w:rPr>
        <w:rStyle w:val="Paginanummer"/>
      </w:rPr>
    </w:pP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49BF76E1" wp14:editId="51406DB4">
          <wp:simplePos x="0" y="0"/>
          <wp:positionH relativeFrom="page">
            <wp:posOffset>-3783</wp:posOffset>
          </wp:positionH>
          <wp:positionV relativeFrom="page">
            <wp:posOffset>9401562</wp:posOffset>
          </wp:positionV>
          <wp:extent cx="1787525" cy="1067736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7525" cy="1067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Paginanummer"/>
        </w:rPr>
        <w:id w:val="434021432"/>
        <w:docPartObj>
          <w:docPartGallery w:val="Page Numbers (Bottom of Page)"/>
          <w:docPartUnique/>
        </w:docPartObj>
      </w:sdtPr>
      <w:sdtContent>
        <w:r w:rsidR="00EA22CC">
          <w:rPr>
            <w:rStyle w:val="Paginanummer"/>
          </w:rPr>
          <w:fldChar w:fldCharType="begin"/>
        </w:r>
        <w:r w:rsidR="00EA22CC">
          <w:rPr>
            <w:rStyle w:val="Paginanummer"/>
          </w:rPr>
          <w:instrText xml:space="preserve"> PAGE </w:instrText>
        </w:r>
        <w:r w:rsidR="00EA22CC">
          <w:rPr>
            <w:rStyle w:val="Paginanummer"/>
          </w:rPr>
          <w:fldChar w:fldCharType="separate"/>
        </w:r>
        <w:r w:rsidR="00EA22CC">
          <w:rPr>
            <w:rStyle w:val="Paginanummer"/>
            <w:noProof/>
          </w:rPr>
          <w:t>2</w:t>
        </w:r>
        <w:r w:rsidR="00EA22CC">
          <w:rPr>
            <w:rStyle w:val="Paginanummer"/>
          </w:rPr>
          <w:fldChar w:fldCharType="end"/>
        </w:r>
      </w:sdtContent>
    </w:sdt>
    <w:r>
      <w:rPr>
        <w:rStyle w:val="Paginanummer"/>
      </w:rPr>
      <w:t>/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 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3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C2A7" w14:textId="77777777" w:rsidR="00C8470D" w:rsidRDefault="00840E98" w:rsidP="00C56B09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240" behindDoc="1" locked="0" layoutInCell="1" allowOverlap="1" wp14:anchorId="2FBD75AC" wp14:editId="125814D0">
          <wp:simplePos x="0" y="0"/>
          <wp:positionH relativeFrom="page">
            <wp:posOffset>0</wp:posOffset>
          </wp:positionH>
          <wp:positionV relativeFrom="page">
            <wp:posOffset>9621078</wp:posOffset>
          </wp:positionV>
          <wp:extent cx="1787525" cy="1067736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8264" cy="10681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481A2" w14:textId="77777777" w:rsidR="00A208B5" w:rsidRDefault="00A208B5" w:rsidP="00C56B09">
      <w:r>
        <w:separator/>
      </w:r>
    </w:p>
  </w:footnote>
  <w:footnote w:type="continuationSeparator" w:id="0">
    <w:p w14:paraId="405C1DAF" w14:textId="77777777" w:rsidR="00A208B5" w:rsidRDefault="00A208B5" w:rsidP="00C56B09">
      <w:r>
        <w:continuationSeparator/>
      </w:r>
    </w:p>
  </w:footnote>
  <w:footnote w:type="continuationNotice" w:id="1">
    <w:p w14:paraId="70EAEB0A" w14:textId="77777777" w:rsidR="00A208B5" w:rsidRDefault="00A208B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72E0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F6F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BC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F60C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04A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8805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2A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6DF3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898DC"/>
    <w:lvl w:ilvl="0">
      <w:start w:val="1"/>
      <w:numFmt w:val="decimal"/>
      <w:pStyle w:val="Lijstnummering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3EC7ACE"/>
    <w:lvl w:ilvl="0">
      <w:start w:val="1"/>
      <w:numFmt w:val="bullet"/>
      <w:pStyle w:val="Lijstopsomtek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1345B1C"/>
    <w:multiLevelType w:val="multilevel"/>
    <w:tmpl w:val="156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17EE0"/>
    <w:multiLevelType w:val="multilevel"/>
    <w:tmpl w:val="642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250B4"/>
    <w:multiLevelType w:val="multilevel"/>
    <w:tmpl w:val="C2D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0391B"/>
    <w:multiLevelType w:val="hybridMultilevel"/>
    <w:tmpl w:val="A844B332"/>
    <w:lvl w:ilvl="0" w:tplc="33AE0368">
      <w:start w:val="1"/>
      <w:numFmt w:val="bullet"/>
      <w:pStyle w:val="Lijstopsomming"/>
      <w:lvlText w:val="–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1A5B5B5B"/>
    <w:multiLevelType w:val="multilevel"/>
    <w:tmpl w:val="DF1CE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B57517"/>
    <w:multiLevelType w:val="hybridMultilevel"/>
    <w:tmpl w:val="D9FAD0F2"/>
    <w:lvl w:ilvl="0" w:tplc="2C6A25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41239"/>
    <w:multiLevelType w:val="multilevel"/>
    <w:tmpl w:val="6A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24C4F"/>
    <w:multiLevelType w:val="hybridMultilevel"/>
    <w:tmpl w:val="3FCE1F92"/>
    <w:lvl w:ilvl="0" w:tplc="0D48F91A">
      <w:start w:val="1"/>
      <w:numFmt w:val="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15F10B9"/>
    <w:multiLevelType w:val="multilevel"/>
    <w:tmpl w:val="7D1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409B3"/>
    <w:multiLevelType w:val="hybridMultilevel"/>
    <w:tmpl w:val="6D946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1357"/>
    <w:multiLevelType w:val="hybridMultilevel"/>
    <w:tmpl w:val="96EEA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053E"/>
    <w:multiLevelType w:val="hybridMultilevel"/>
    <w:tmpl w:val="B3A2F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D10A5"/>
    <w:multiLevelType w:val="hybridMultilevel"/>
    <w:tmpl w:val="BB86AC50"/>
    <w:lvl w:ilvl="0" w:tplc="ABEC1B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35ACA"/>
    <w:multiLevelType w:val="multilevel"/>
    <w:tmpl w:val="A4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D677E"/>
    <w:multiLevelType w:val="multilevel"/>
    <w:tmpl w:val="106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44C22"/>
    <w:multiLevelType w:val="hybridMultilevel"/>
    <w:tmpl w:val="0BE8470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22E6"/>
    <w:multiLevelType w:val="multilevel"/>
    <w:tmpl w:val="F73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356D7"/>
    <w:multiLevelType w:val="hybridMultilevel"/>
    <w:tmpl w:val="B0683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32164"/>
    <w:multiLevelType w:val="multilevel"/>
    <w:tmpl w:val="A35681DC"/>
    <w:lvl w:ilvl="0">
      <w:start w:val="1"/>
      <w:numFmt w:val="decimal"/>
      <w:pStyle w:val="Kop1"/>
      <w:lvlText w:val="%1"/>
      <w:lvlJc w:val="left"/>
      <w:pPr>
        <w:ind w:left="567" w:hanging="567"/>
      </w:pPr>
    </w:lvl>
    <w:lvl w:ilvl="1">
      <w:start w:val="1"/>
      <w:numFmt w:val="decimal"/>
      <w:pStyle w:val="Kop2"/>
      <w:lvlText w:val="%1.%2"/>
      <w:lvlJc w:val="left"/>
      <w:pPr>
        <w:ind w:left="567" w:hanging="567"/>
      </w:pPr>
    </w:lvl>
    <w:lvl w:ilvl="2">
      <w:start w:val="1"/>
      <w:numFmt w:val="decimal"/>
      <w:pStyle w:val="Kop3"/>
      <w:lvlText w:val="%1.%2.%3"/>
      <w:lvlJc w:val="left"/>
      <w:pPr>
        <w:ind w:left="567" w:hanging="567"/>
      </w:pPr>
    </w:lvl>
    <w:lvl w:ilvl="3">
      <w:start w:val="1"/>
      <w:numFmt w:val="decimal"/>
      <w:pStyle w:val="Kop4"/>
      <w:lvlText w:val="%1.%2.%3.%4"/>
      <w:lvlJc w:val="left"/>
      <w:pPr>
        <w:ind w:left="567" w:hanging="567"/>
      </w:pPr>
    </w:lvl>
    <w:lvl w:ilvl="4">
      <w:start w:val="1"/>
      <w:numFmt w:val="decimal"/>
      <w:pStyle w:val="Kop5"/>
      <w:lvlText w:val="%1.%2.%3.%4.%5"/>
      <w:lvlJc w:val="left"/>
      <w:pPr>
        <w:ind w:left="567" w:hanging="567"/>
      </w:pPr>
    </w:lvl>
    <w:lvl w:ilvl="5">
      <w:start w:val="1"/>
      <w:numFmt w:val="decimal"/>
      <w:lvlText w:val="%1.%2.%3.%4.%5.%6."/>
      <w:lvlJc w:val="left"/>
      <w:pPr>
        <w:ind w:left="567" w:hanging="567"/>
      </w:pPr>
    </w:lvl>
    <w:lvl w:ilvl="6">
      <w:start w:val="1"/>
      <w:numFmt w:val="decimal"/>
      <w:lvlText w:val="%1.%2.%3.%4.%5.%6.%7."/>
      <w:lvlJc w:val="left"/>
      <w:pPr>
        <w:ind w:left="567" w:hanging="567"/>
      </w:pPr>
    </w:lvl>
    <w:lvl w:ilvl="7">
      <w:start w:val="1"/>
      <w:numFmt w:val="decimal"/>
      <w:lvlText w:val="%1.%2.%3.%4.%5.%6.%7.%8."/>
      <w:lvlJc w:val="left"/>
      <w:pPr>
        <w:ind w:left="567" w:hanging="567"/>
      </w:pPr>
    </w:lvl>
    <w:lvl w:ilvl="8">
      <w:start w:val="1"/>
      <w:numFmt w:val="decimal"/>
      <w:lvlText w:val="%1.%2.%3.%4.%5.%6.%7.%8.%9."/>
      <w:lvlJc w:val="left"/>
      <w:pPr>
        <w:ind w:left="567" w:hanging="567"/>
      </w:pPr>
    </w:lvl>
  </w:abstractNum>
  <w:abstractNum w:abstractNumId="29" w15:restartNumberingAfterBreak="0">
    <w:nsid w:val="7B8E5BCE"/>
    <w:multiLevelType w:val="hybridMultilevel"/>
    <w:tmpl w:val="38F6A2BC"/>
    <w:lvl w:ilvl="0" w:tplc="4632458A">
      <w:numFmt w:val="bullet"/>
      <w:lvlText w:val=""/>
      <w:lvlJc w:val="left"/>
      <w:pPr>
        <w:ind w:left="1003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346635427">
    <w:abstractNumId w:val="9"/>
  </w:num>
  <w:num w:numId="2" w16cid:durableId="1277520722">
    <w:abstractNumId w:val="7"/>
  </w:num>
  <w:num w:numId="3" w16cid:durableId="221990926">
    <w:abstractNumId w:val="6"/>
  </w:num>
  <w:num w:numId="4" w16cid:durableId="130825146">
    <w:abstractNumId w:val="5"/>
  </w:num>
  <w:num w:numId="5" w16cid:durableId="1072045357">
    <w:abstractNumId w:val="4"/>
  </w:num>
  <w:num w:numId="6" w16cid:durableId="448164684">
    <w:abstractNumId w:val="8"/>
  </w:num>
  <w:num w:numId="7" w16cid:durableId="1318848627">
    <w:abstractNumId w:val="3"/>
  </w:num>
  <w:num w:numId="8" w16cid:durableId="2103715991">
    <w:abstractNumId w:val="2"/>
  </w:num>
  <w:num w:numId="9" w16cid:durableId="943658189">
    <w:abstractNumId w:val="1"/>
  </w:num>
  <w:num w:numId="10" w16cid:durableId="7679268">
    <w:abstractNumId w:val="0"/>
  </w:num>
  <w:num w:numId="11" w16cid:durableId="857699766">
    <w:abstractNumId w:val="17"/>
  </w:num>
  <w:num w:numId="12" w16cid:durableId="89856436">
    <w:abstractNumId w:val="9"/>
    <w:lvlOverride w:ilvl="0">
      <w:startOverride w:val="1"/>
    </w:lvlOverride>
  </w:num>
  <w:num w:numId="13" w16cid:durableId="606667600">
    <w:abstractNumId w:val="13"/>
  </w:num>
  <w:num w:numId="14" w16cid:durableId="101338379">
    <w:abstractNumId w:val="28"/>
  </w:num>
  <w:num w:numId="15" w16cid:durableId="446201343">
    <w:abstractNumId w:val="22"/>
  </w:num>
  <w:num w:numId="16" w16cid:durableId="586496788">
    <w:abstractNumId w:val="25"/>
  </w:num>
  <w:num w:numId="17" w16cid:durableId="858740722">
    <w:abstractNumId w:val="21"/>
  </w:num>
  <w:num w:numId="18" w16cid:durableId="1778063551">
    <w:abstractNumId w:val="27"/>
  </w:num>
  <w:num w:numId="19" w16cid:durableId="1078672666">
    <w:abstractNumId w:val="8"/>
    <w:lvlOverride w:ilvl="0">
      <w:startOverride w:val="1"/>
    </w:lvlOverride>
  </w:num>
  <w:num w:numId="20" w16cid:durableId="865484269">
    <w:abstractNumId w:val="20"/>
  </w:num>
  <w:num w:numId="21" w16cid:durableId="112405468">
    <w:abstractNumId w:val="19"/>
  </w:num>
  <w:num w:numId="22" w16cid:durableId="581523108">
    <w:abstractNumId w:val="15"/>
  </w:num>
  <w:num w:numId="23" w16cid:durableId="417868105">
    <w:abstractNumId w:val="14"/>
  </w:num>
  <w:num w:numId="24" w16cid:durableId="1784418223">
    <w:abstractNumId w:val="10"/>
  </w:num>
  <w:num w:numId="25" w16cid:durableId="1892380813">
    <w:abstractNumId w:val="26"/>
  </w:num>
  <w:num w:numId="26" w16cid:durableId="1861626657">
    <w:abstractNumId w:val="16"/>
  </w:num>
  <w:num w:numId="27" w16cid:durableId="146241474">
    <w:abstractNumId w:val="18"/>
  </w:num>
  <w:num w:numId="28" w16cid:durableId="99499662">
    <w:abstractNumId w:val="12"/>
  </w:num>
  <w:num w:numId="29" w16cid:durableId="685903264">
    <w:abstractNumId w:val="11"/>
  </w:num>
  <w:num w:numId="30" w16cid:durableId="1891962225">
    <w:abstractNumId w:val="23"/>
  </w:num>
  <w:num w:numId="31" w16cid:durableId="1982347709">
    <w:abstractNumId w:val="24"/>
  </w:num>
  <w:num w:numId="32" w16cid:durableId="17679939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cumentProtection w:edit="forms" w:enforcement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8"/>
    <w:rsid w:val="00015F1B"/>
    <w:rsid w:val="000478AD"/>
    <w:rsid w:val="000523C1"/>
    <w:rsid w:val="000530FE"/>
    <w:rsid w:val="00064D97"/>
    <w:rsid w:val="000717F0"/>
    <w:rsid w:val="00074645"/>
    <w:rsid w:val="00074CEB"/>
    <w:rsid w:val="000872B4"/>
    <w:rsid w:val="000A2DA1"/>
    <w:rsid w:val="000C4A6F"/>
    <w:rsid w:val="000D3575"/>
    <w:rsid w:val="000D4560"/>
    <w:rsid w:val="000E30B1"/>
    <w:rsid w:val="000F0FA2"/>
    <w:rsid w:val="000F3158"/>
    <w:rsid w:val="00123497"/>
    <w:rsid w:val="0013100D"/>
    <w:rsid w:val="001316B8"/>
    <w:rsid w:val="00145F96"/>
    <w:rsid w:val="00154AF3"/>
    <w:rsid w:val="00155C32"/>
    <w:rsid w:val="0015748D"/>
    <w:rsid w:val="00165B9E"/>
    <w:rsid w:val="001675EC"/>
    <w:rsid w:val="00181D91"/>
    <w:rsid w:val="001A0725"/>
    <w:rsid w:val="001A077B"/>
    <w:rsid w:val="001A47D3"/>
    <w:rsid w:val="001B063B"/>
    <w:rsid w:val="001B4363"/>
    <w:rsid w:val="001C381A"/>
    <w:rsid w:val="001D7D93"/>
    <w:rsid w:val="001E7D99"/>
    <w:rsid w:val="00211666"/>
    <w:rsid w:val="00222C65"/>
    <w:rsid w:val="00224220"/>
    <w:rsid w:val="0023154A"/>
    <w:rsid w:val="002322AA"/>
    <w:rsid w:val="00233D2C"/>
    <w:rsid w:val="00234D1C"/>
    <w:rsid w:val="00243599"/>
    <w:rsid w:val="002472C7"/>
    <w:rsid w:val="00263F72"/>
    <w:rsid w:val="00285E57"/>
    <w:rsid w:val="00293FC7"/>
    <w:rsid w:val="002A30C2"/>
    <w:rsid w:val="002A75A5"/>
    <w:rsid w:val="002D2F01"/>
    <w:rsid w:val="002D317D"/>
    <w:rsid w:val="002D5551"/>
    <w:rsid w:val="002E19ED"/>
    <w:rsid w:val="002E5A2B"/>
    <w:rsid w:val="00302745"/>
    <w:rsid w:val="00325B7B"/>
    <w:rsid w:val="00336D7B"/>
    <w:rsid w:val="00337B70"/>
    <w:rsid w:val="0034200A"/>
    <w:rsid w:val="00347025"/>
    <w:rsid w:val="00347CA3"/>
    <w:rsid w:val="00352F89"/>
    <w:rsid w:val="00364913"/>
    <w:rsid w:val="00370436"/>
    <w:rsid w:val="00371A50"/>
    <w:rsid w:val="0037451F"/>
    <w:rsid w:val="00384AC1"/>
    <w:rsid w:val="003864F8"/>
    <w:rsid w:val="00393EA7"/>
    <w:rsid w:val="00394358"/>
    <w:rsid w:val="003C1193"/>
    <w:rsid w:val="003C3B8E"/>
    <w:rsid w:val="003C551F"/>
    <w:rsid w:val="003E05A5"/>
    <w:rsid w:val="003E7386"/>
    <w:rsid w:val="003F076E"/>
    <w:rsid w:val="003F3B49"/>
    <w:rsid w:val="003F51CE"/>
    <w:rsid w:val="00410A6C"/>
    <w:rsid w:val="004129DE"/>
    <w:rsid w:val="00414FC9"/>
    <w:rsid w:val="004238DE"/>
    <w:rsid w:val="00427767"/>
    <w:rsid w:val="00430A31"/>
    <w:rsid w:val="00444876"/>
    <w:rsid w:val="0044630F"/>
    <w:rsid w:val="00451D87"/>
    <w:rsid w:val="00470D54"/>
    <w:rsid w:val="00486111"/>
    <w:rsid w:val="004902C1"/>
    <w:rsid w:val="0049185F"/>
    <w:rsid w:val="004A2C34"/>
    <w:rsid w:val="004B3B30"/>
    <w:rsid w:val="004B546D"/>
    <w:rsid w:val="004C6A8C"/>
    <w:rsid w:val="004D0917"/>
    <w:rsid w:val="004D3090"/>
    <w:rsid w:val="004D4C96"/>
    <w:rsid w:val="004E3083"/>
    <w:rsid w:val="004E6278"/>
    <w:rsid w:val="004F2F0F"/>
    <w:rsid w:val="00503FE8"/>
    <w:rsid w:val="00513B78"/>
    <w:rsid w:val="005208DB"/>
    <w:rsid w:val="005355B3"/>
    <w:rsid w:val="00544978"/>
    <w:rsid w:val="00546CDA"/>
    <w:rsid w:val="00550612"/>
    <w:rsid w:val="00555DC7"/>
    <w:rsid w:val="00562B25"/>
    <w:rsid w:val="00565696"/>
    <w:rsid w:val="005701C4"/>
    <w:rsid w:val="00573C23"/>
    <w:rsid w:val="00580367"/>
    <w:rsid w:val="00585FB7"/>
    <w:rsid w:val="00587E58"/>
    <w:rsid w:val="00590EF3"/>
    <w:rsid w:val="00595432"/>
    <w:rsid w:val="005A0B85"/>
    <w:rsid w:val="005A1CC2"/>
    <w:rsid w:val="005A7078"/>
    <w:rsid w:val="005C5B2D"/>
    <w:rsid w:val="005D236A"/>
    <w:rsid w:val="005D42E2"/>
    <w:rsid w:val="005E1C74"/>
    <w:rsid w:val="005F2C1E"/>
    <w:rsid w:val="005F64C3"/>
    <w:rsid w:val="00615D39"/>
    <w:rsid w:val="00641090"/>
    <w:rsid w:val="00671209"/>
    <w:rsid w:val="00674E3F"/>
    <w:rsid w:val="00685D57"/>
    <w:rsid w:val="006A00C2"/>
    <w:rsid w:val="006A50EC"/>
    <w:rsid w:val="006A6E8A"/>
    <w:rsid w:val="006B2786"/>
    <w:rsid w:val="006C6511"/>
    <w:rsid w:val="006C6DF4"/>
    <w:rsid w:val="00704EA3"/>
    <w:rsid w:val="00716EE7"/>
    <w:rsid w:val="007420AA"/>
    <w:rsid w:val="0075450B"/>
    <w:rsid w:val="007769C5"/>
    <w:rsid w:val="00794C7A"/>
    <w:rsid w:val="00796F28"/>
    <w:rsid w:val="007A678C"/>
    <w:rsid w:val="007B0115"/>
    <w:rsid w:val="007B75C7"/>
    <w:rsid w:val="007C54A2"/>
    <w:rsid w:val="007D0C32"/>
    <w:rsid w:val="007F4CBB"/>
    <w:rsid w:val="008037DC"/>
    <w:rsid w:val="00803CEF"/>
    <w:rsid w:val="0080431B"/>
    <w:rsid w:val="00811BEF"/>
    <w:rsid w:val="00813CA2"/>
    <w:rsid w:val="00840E98"/>
    <w:rsid w:val="008435B6"/>
    <w:rsid w:val="0084407A"/>
    <w:rsid w:val="00847560"/>
    <w:rsid w:val="00856CF2"/>
    <w:rsid w:val="00865235"/>
    <w:rsid w:val="00874B7F"/>
    <w:rsid w:val="008878F0"/>
    <w:rsid w:val="008B333F"/>
    <w:rsid w:val="008C48A8"/>
    <w:rsid w:val="008D0F76"/>
    <w:rsid w:val="008D244A"/>
    <w:rsid w:val="008D5B74"/>
    <w:rsid w:val="008E5053"/>
    <w:rsid w:val="008F06CE"/>
    <w:rsid w:val="008F1106"/>
    <w:rsid w:val="009159CE"/>
    <w:rsid w:val="00917A4A"/>
    <w:rsid w:val="00920BA4"/>
    <w:rsid w:val="00926DF7"/>
    <w:rsid w:val="0093527F"/>
    <w:rsid w:val="00950128"/>
    <w:rsid w:val="009544CB"/>
    <w:rsid w:val="0095524D"/>
    <w:rsid w:val="009618CB"/>
    <w:rsid w:val="009B4D70"/>
    <w:rsid w:val="009E714B"/>
    <w:rsid w:val="009F3B0C"/>
    <w:rsid w:val="009F5F1B"/>
    <w:rsid w:val="00A10D4A"/>
    <w:rsid w:val="00A144D5"/>
    <w:rsid w:val="00A160C9"/>
    <w:rsid w:val="00A208B5"/>
    <w:rsid w:val="00A2101F"/>
    <w:rsid w:val="00A44F33"/>
    <w:rsid w:val="00A456A3"/>
    <w:rsid w:val="00A46254"/>
    <w:rsid w:val="00A47C60"/>
    <w:rsid w:val="00A47D25"/>
    <w:rsid w:val="00A5505F"/>
    <w:rsid w:val="00A65BCA"/>
    <w:rsid w:val="00AA0530"/>
    <w:rsid w:val="00AA3855"/>
    <w:rsid w:val="00AC71AB"/>
    <w:rsid w:val="00AE37D6"/>
    <w:rsid w:val="00AF15E1"/>
    <w:rsid w:val="00AF3FF4"/>
    <w:rsid w:val="00B04ACC"/>
    <w:rsid w:val="00B06200"/>
    <w:rsid w:val="00B12C0D"/>
    <w:rsid w:val="00B2282B"/>
    <w:rsid w:val="00B3176B"/>
    <w:rsid w:val="00B317BF"/>
    <w:rsid w:val="00B4081B"/>
    <w:rsid w:val="00B614B3"/>
    <w:rsid w:val="00B63A49"/>
    <w:rsid w:val="00B72115"/>
    <w:rsid w:val="00B801AA"/>
    <w:rsid w:val="00B81A9E"/>
    <w:rsid w:val="00B873F9"/>
    <w:rsid w:val="00B95B10"/>
    <w:rsid w:val="00BA2A3E"/>
    <w:rsid w:val="00BB20D8"/>
    <w:rsid w:val="00BD2F2F"/>
    <w:rsid w:val="00BD3B18"/>
    <w:rsid w:val="00BD4723"/>
    <w:rsid w:val="00BD53F2"/>
    <w:rsid w:val="00BE011D"/>
    <w:rsid w:val="00BE3ADD"/>
    <w:rsid w:val="00BF1D02"/>
    <w:rsid w:val="00BF652D"/>
    <w:rsid w:val="00C076E9"/>
    <w:rsid w:val="00C13652"/>
    <w:rsid w:val="00C154BC"/>
    <w:rsid w:val="00C159F9"/>
    <w:rsid w:val="00C32516"/>
    <w:rsid w:val="00C46E01"/>
    <w:rsid w:val="00C4782A"/>
    <w:rsid w:val="00C53D7F"/>
    <w:rsid w:val="00C56B09"/>
    <w:rsid w:val="00C56FA0"/>
    <w:rsid w:val="00C65E44"/>
    <w:rsid w:val="00C729DC"/>
    <w:rsid w:val="00C8470D"/>
    <w:rsid w:val="00C904C1"/>
    <w:rsid w:val="00CA7B62"/>
    <w:rsid w:val="00CC1C42"/>
    <w:rsid w:val="00CD0929"/>
    <w:rsid w:val="00CD096F"/>
    <w:rsid w:val="00CD5BFE"/>
    <w:rsid w:val="00CE056F"/>
    <w:rsid w:val="00D110DD"/>
    <w:rsid w:val="00D17F34"/>
    <w:rsid w:val="00D24373"/>
    <w:rsid w:val="00D341A3"/>
    <w:rsid w:val="00D410B7"/>
    <w:rsid w:val="00D43350"/>
    <w:rsid w:val="00D55A22"/>
    <w:rsid w:val="00D57E0D"/>
    <w:rsid w:val="00D61AA2"/>
    <w:rsid w:val="00D6303D"/>
    <w:rsid w:val="00D77D29"/>
    <w:rsid w:val="00D86554"/>
    <w:rsid w:val="00D9560A"/>
    <w:rsid w:val="00D957B8"/>
    <w:rsid w:val="00DB14F8"/>
    <w:rsid w:val="00DB545A"/>
    <w:rsid w:val="00DC489B"/>
    <w:rsid w:val="00DD0C0E"/>
    <w:rsid w:val="00DD1750"/>
    <w:rsid w:val="00DD4A27"/>
    <w:rsid w:val="00DD4E1A"/>
    <w:rsid w:val="00DE0080"/>
    <w:rsid w:val="00DF45BB"/>
    <w:rsid w:val="00E129DD"/>
    <w:rsid w:val="00E32A11"/>
    <w:rsid w:val="00E3587F"/>
    <w:rsid w:val="00E360F6"/>
    <w:rsid w:val="00E4251C"/>
    <w:rsid w:val="00E50482"/>
    <w:rsid w:val="00E51F97"/>
    <w:rsid w:val="00E52231"/>
    <w:rsid w:val="00E81F4B"/>
    <w:rsid w:val="00E86844"/>
    <w:rsid w:val="00E87BDF"/>
    <w:rsid w:val="00EA22CC"/>
    <w:rsid w:val="00EA4D84"/>
    <w:rsid w:val="00EA7016"/>
    <w:rsid w:val="00EC7A42"/>
    <w:rsid w:val="00ED0EFB"/>
    <w:rsid w:val="00ED3CFB"/>
    <w:rsid w:val="00EF75F9"/>
    <w:rsid w:val="00F135DF"/>
    <w:rsid w:val="00F13EF8"/>
    <w:rsid w:val="00F243C8"/>
    <w:rsid w:val="00F3224E"/>
    <w:rsid w:val="00F37074"/>
    <w:rsid w:val="00F37818"/>
    <w:rsid w:val="00F4368B"/>
    <w:rsid w:val="00F50311"/>
    <w:rsid w:val="00F525CB"/>
    <w:rsid w:val="00F55CDE"/>
    <w:rsid w:val="00F67E61"/>
    <w:rsid w:val="00F721CE"/>
    <w:rsid w:val="00F8018F"/>
    <w:rsid w:val="00F8158C"/>
    <w:rsid w:val="00F857E5"/>
    <w:rsid w:val="00F94CE8"/>
    <w:rsid w:val="00FA7094"/>
    <w:rsid w:val="00FB4879"/>
    <w:rsid w:val="00FC6537"/>
    <w:rsid w:val="00FD79F0"/>
    <w:rsid w:val="00FE6405"/>
    <w:rsid w:val="00FF3244"/>
    <w:rsid w:val="00FF52AE"/>
    <w:rsid w:val="00FF5463"/>
    <w:rsid w:val="00FF793C"/>
    <w:rsid w:val="0D2C0CF0"/>
    <w:rsid w:val="10743768"/>
    <w:rsid w:val="10AA9C0F"/>
    <w:rsid w:val="11BB1E9C"/>
    <w:rsid w:val="12301C25"/>
    <w:rsid w:val="20243EC8"/>
    <w:rsid w:val="202E1CF2"/>
    <w:rsid w:val="22076188"/>
    <w:rsid w:val="2A74AF9E"/>
    <w:rsid w:val="2D68ED14"/>
    <w:rsid w:val="322B1486"/>
    <w:rsid w:val="3E2E2D32"/>
    <w:rsid w:val="3F944BFC"/>
    <w:rsid w:val="41C5226A"/>
    <w:rsid w:val="4407A42B"/>
    <w:rsid w:val="57902AA4"/>
    <w:rsid w:val="629D44B1"/>
    <w:rsid w:val="686E7FA2"/>
    <w:rsid w:val="73EBDD33"/>
    <w:rsid w:val="7587AD94"/>
    <w:rsid w:val="77F5B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3346C"/>
  <w15:chartTrackingRefBased/>
  <w15:docId w15:val="{00A10AB8-A4E0-49C2-B357-C87769E1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/>
    <w:lsdException w:name="footer" w:semiHidden="1" w:uiPriority="1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16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,lopende tekst"/>
    <w:qFormat/>
    <w:rsid w:val="001D7D93"/>
    <w:pPr>
      <w:spacing w:before="120" w:after="120" w:line="264" w:lineRule="auto"/>
    </w:pPr>
    <w:rPr>
      <w:rFonts w:eastAsia="Times New Roman" w:cs="Times New Roman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13EF8"/>
    <w:pPr>
      <w:numPr>
        <w:numId w:val="14"/>
      </w:numPr>
      <w:spacing w:before="480" w:line="240" w:lineRule="auto"/>
      <w:outlineLvl w:val="0"/>
    </w:pPr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paragraph" w:styleId="Kop2">
    <w:name w:val="heading 2"/>
    <w:aliases w:val="kop 2"/>
    <w:basedOn w:val="Standaard"/>
    <w:next w:val="Standaard"/>
    <w:link w:val="Kop2Char"/>
    <w:uiPriority w:val="9"/>
    <w:qFormat/>
    <w:rsid w:val="001D7D93"/>
    <w:pPr>
      <w:numPr>
        <w:ilvl w:val="1"/>
        <w:numId w:val="14"/>
      </w:numPr>
      <w:spacing w:before="240" w:line="240" w:lineRule="auto"/>
      <w:outlineLvl w:val="1"/>
    </w:pPr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paragraph" w:styleId="Kop3">
    <w:name w:val="heading 3"/>
    <w:aliases w:val="kop 3"/>
    <w:basedOn w:val="Standaard"/>
    <w:next w:val="Standaard"/>
    <w:link w:val="Kop3Char"/>
    <w:uiPriority w:val="9"/>
    <w:qFormat/>
    <w:rsid w:val="001D7D93"/>
    <w:pPr>
      <w:numPr>
        <w:ilvl w:val="2"/>
        <w:numId w:val="14"/>
      </w:numPr>
      <w:spacing w:before="240" w:line="240" w:lineRule="auto"/>
      <w:outlineLvl w:val="2"/>
    </w:pPr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paragraph" w:styleId="Kop4">
    <w:name w:val="heading 4"/>
    <w:basedOn w:val="Standaard"/>
    <w:next w:val="Standaard"/>
    <w:link w:val="Kop4Char"/>
    <w:uiPriority w:val="9"/>
    <w:semiHidden/>
    <w:rsid w:val="00C53D7F"/>
    <w:pPr>
      <w:numPr>
        <w:ilvl w:val="3"/>
        <w:numId w:val="14"/>
      </w:numPr>
      <w:spacing w:before="320" w:line="240" w:lineRule="auto"/>
      <w:outlineLvl w:val="3"/>
    </w:pPr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C53D7F"/>
    <w:pPr>
      <w:numPr>
        <w:ilvl w:val="4"/>
        <w:numId w:val="14"/>
      </w:numPr>
      <w:spacing w:before="280" w:after="0" w:line="240" w:lineRule="auto"/>
      <w:outlineLvl w:val="4"/>
    </w:pPr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C53D7F"/>
    <w:pPr>
      <w:spacing w:before="260" w:after="0" w:line="240" w:lineRule="auto"/>
      <w:outlineLvl w:val="5"/>
    </w:pPr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C53D7F"/>
    <w:pPr>
      <w:spacing w:before="220" w:after="0" w:line="240" w:lineRule="auto"/>
      <w:outlineLvl w:val="6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C53D7F"/>
    <w:pPr>
      <w:spacing w:before="200" w:after="0" w:line="240" w:lineRule="auto"/>
      <w:outlineLvl w:val="7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C53D7F"/>
    <w:pPr>
      <w:spacing w:before="180" w:line="240" w:lineRule="auto"/>
      <w:outlineLvl w:val="8"/>
    </w:pPr>
    <w:rPr>
      <w:rFonts w:ascii="Calibri" w:eastAsia="Arial" w:hAnsi="Calibri" w:cs="Calibri"/>
      <w:color w:val="1F416B" w:themeColor="text1"/>
      <w:lang w:val="en-GB" w:eastAsia="nl-NL"/>
      <w14:numForm w14:val="linin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3EF8"/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character" w:customStyle="1" w:styleId="Kop2Char">
    <w:name w:val="Kop 2 Char"/>
    <w:aliases w:val="kop 2 Char"/>
    <w:basedOn w:val="Standaardalinea-lettertype"/>
    <w:link w:val="Kop2"/>
    <w:uiPriority w:val="9"/>
    <w:rsid w:val="001D7D93"/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character" w:customStyle="1" w:styleId="Kop3Char">
    <w:name w:val="Kop 3 Char"/>
    <w:aliases w:val="kop 3 Char"/>
    <w:basedOn w:val="Standaardalinea-lettertype"/>
    <w:link w:val="Kop3"/>
    <w:uiPriority w:val="9"/>
    <w:rsid w:val="001D7D93"/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3B8E"/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3B8E"/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3B8E"/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3B8E"/>
    <w:rPr>
      <w:rFonts w:ascii="Calibri" w:eastAsia="Arial" w:hAnsi="Calibri" w:cs="Calibri"/>
      <w:color w:val="1F416B" w:themeColor="text1"/>
      <w:szCs w:val="20"/>
      <w:lang w:val="en-GB" w:eastAsia="nl-NL"/>
      <w14:numForm w14:val="lining"/>
    </w:rPr>
  </w:style>
  <w:style w:type="paragraph" w:styleId="Koptekst">
    <w:name w:val="header"/>
    <w:basedOn w:val="Standaard"/>
    <w:link w:val="KoptekstChar"/>
    <w:uiPriority w:val="99"/>
    <w:unhideWhenUsed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0C0E"/>
  </w:style>
  <w:style w:type="paragraph" w:styleId="Voettekst">
    <w:name w:val="footer"/>
    <w:basedOn w:val="Standaard"/>
    <w:link w:val="VoettekstChar"/>
    <w:uiPriority w:val="13"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13"/>
    <w:rsid w:val="00674E3F"/>
    <w:rPr>
      <w:color w:val="181716" w:themeColor="text2"/>
      <w:sz w:val="18"/>
      <w:szCs w:val="18"/>
    </w:rPr>
  </w:style>
  <w:style w:type="paragraph" w:customStyle="1" w:styleId="adres">
    <w:name w:val="adres"/>
    <w:basedOn w:val="Standaard"/>
    <w:semiHidden/>
    <w:qFormat/>
    <w:rsid w:val="00ED3CFB"/>
    <w:pPr>
      <w:spacing w:after="0" w:line="360" w:lineRule="exact"/>
      <w:ind w:left="3572"/>
    </w:pPr>
  </w:style>
  <w:style w:type="character" w:styleId="Tekstvantijdelijkeaanduiding">
    <w:name w:val="Placeholder Text"/>
    <w:basedOn w:val="Standaardalinea-lettertype"/>
    <w:uiPriority w:val="99"/>
    <w:semiHidden/>
    <w:rsid w:val="00ED3CFB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8"/>
    <w:semiHidden/>
    <w:qFormat/>
    <w:rsid w:val="00674E3F"/>
    <w:pPr>
      <w:numPr>
        <w:ilvl w:val="1"/>
      </w:numPr>
      <w:spacing w:after="160"/>
    </w:pPr>
    <w:rPr>
      <w:rFonts w:eastAsiaTheme="minorEastAsia"/>
      <w:color w:val="1F416B" w:themeColor="text1"/>
      <w:spacing w:val="1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8"/>
    <w:semiHidden/>
    <w:rsid w:val="003C3B8E"/>
    <w:rPr>
      <w:rFonts w:eastAsiaTheme="minorEastAsia" w:cs="Times New Roman"/>
      <w:color w:val="1F416B" w:themeColor="text1"/>
      <w:spacing w:val="15"/>
      <w:lang w:val="fr-FR"/>
    </w:rPr>
  </w:style>
  <w:style w:type="paragraph" w:styleId="Inhopg1">
    <w:name w:val="toc 1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character" w:styleId="Intensievebenadrukking">
    <w:name w:val="Intense Emphasis"/>
    <w:basedOn w:val="Standaardalinea-lettertype"/>
    <w:uiPriority w:val="21"/>
    <w:semiHidden/>
    <w:qFormat/>
    <w:rsid w:val="00674E3F"/>
    <w:rPr>
      <w:i/>
      <w:iCs/>
      <w:color w:val="00639C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CitaatChar">
    <w:name w:val="Citaat Char"/>
    <w:basedOn w:val="Standaardalinea-lettertype"/>
    <w:link w:val="Citaat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C3B8E"/>
    <w:rPr>
      <w:rFonts w:eastAsia="Times New Roman" w:cs="Times New Roman"/>
      <w:i/>
      <w:iCs/>
      <w:color w:val="00639C" w:themeColor="accent1"/>
      <w:szCs w:val="20"/>
      <w:lang w:val="fr-FR"/>
    </w:rPr>
  </w:style>
  <w:style w:type="character" w:styleId="Subtieleverwijzing">
    <w:name w:val="Subtle Reference"/>
    <w:basedOn w:val="Standaardalinea-lettertype"/>
    <w:uiPriority w:val="31"/>
    <w:semiHidden/>
    <w:qFormat/>
    <w:rsid w:val="00674E3F"/>
    <w:rPr>
      <w:smallCaps/>
      <w:color w:val="00639C" w:themeColor="accent1"/>
    </w:rPr>
  </w:style>
  <w:style w:type="paragraph" w:styleId="Lijstopsomteken">
    <w:name w:val="List Bullet"/>
    <w:basedOn w:val="Standaard"/>
    <w:uiPriority w:val="2"/>
    <w:qFormat/>
    <w:rsid w:val="00B614B3"/>
    <w:pPr>
      <w:numPr>
        <w:numId w:val="1"/>
      </w:numPr>
      <w:spacing w:after="240"/>
      <w:contextualSpacing/>
    </w:pPr>
  </w:style>
  <w:style w:type="paragraph" w:styleId="Lijstopsomteken2">
    <w:name w:val="List Bullet 2"/>
    <w:basedOn w:val="Standaard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674E3F"/>
    <w:rPr>
      <w:color w:val="E73F16" w:themeColor="accent2"/>
    </w:rPr>
  </w:style>
  <w:style w:type="character" w:customStyle="1" w:styleId="Vermelding1">
    <w:name w:val="Vermeldin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customStyle="1" w:styleId="Hashtag1">
    <w:name w:val="Hashta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7"/>
    <w:qFormat/>
    <w:rsid w:val="001D7D93"/>
    <w:pPr>
      <w:spacing w:before="240" w:line="240" w:lineRule="auto"/>
      <w:outlineLvl w:val="0"/>
    </w:pPr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character" w:customStyle="1" w:styleId="TitelChar">
    <w:name w:val="Titel Char"/>
    <w:basedOn w:val="Standaardalinea-lettertype"/>
    <w:link w:val="Titel"/>
    <w:uiPriority w:val="7"/>
    <w:rsid w:val="001D7D93"/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paragraph" w:customStyle="1" w:styleId="Headerna10pt">
    <w:name w:val="Header na 10 pt"/>
    <w:semiHidden/>
    <w:qFormat/>
    <w:rsid w:val="003F51CE"/>
    <w:pPr>
      <w:spacing w:after="200"/>
    </w:pPr>
    <w:rPr>
      <w:rFonts w:eastAsia="Times New Roman" w:cs="Times New Roman"/>
      <w:color w:val="181716" w:themeColor="text2"/>
      <w:szCs w:val="20"/>
    </w:rPr>
  </w:style>
  <w:style w:type="paragraph" w:customStyle="1" w:styleId="Headerna6pt">
    <w:name w:val="Header na 6 pt"/>
    <w:semiHidden/>
    <w:qFormat/>
    <w:rsid w:val="003F51CE"/>
    <w:pPr>
      <w:tabs>
        <w:tab w:val="left" w:pos="3570"/>
      </w:tabs>
      <w:spacing w:after="120"/>
    </w:pPr>
    <w:rPr>
      <w:color w:val="181716" w:themeColor="text2"/>
      <w:szCs w:val="18"/>
    </w:rPr>
  </w:style>
  <w:style w:type="table" w:styleId="Tabelraster">
    <w:name w:val="Table Grid"/>
    <w:basedOn w:val="Standaardtabel"/>
    <w:uiPriority w:val="39"/>
    <w:rsid w:val="0054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EA22CC"/>
  </w:style>
  <w:style w:type="character" w:styleId="Nadruk">
    <w:name w:val="Emphasis"/>
    <w:basedOn w:val="Standaardalinea-lettertype"/>
    <w:uiPriority w:val="20"/>
    <w:semiHidden/>
    <w:qFormat/>
    <w:rsid w:val="005A0B85"/>
    <w:rPr>
      <w:i/>
      <w:iCs/>
    </w:rPr>
  </w:style>
  <w:style w:type="character" w:styleId="Intensieveverwijzing">
    <w:name w:val="Intense Reference"/>
    <w:basedOn w:val="Standaardalinea-lettertype"/>
    <w:uiPriority w:val="32"/>
    <w:semiHidden/>
    <w:qFormat/>
    <w:rsid w:val="005A0B85"/>
    <w:rPr>
      <w:b/>
      <w:bCs/>
      <w:smallCaps/>
      <w:color w:val="00639C" w:themeColor="accent1"/>
      <w:spacing w:val="5"/>
    </w:rPr>
  </w:style>
  <w:style w:type="character" w:styleId="Zwaar">
    <w:name w:val="Strong"/>
    <w:basedOn w:val="Standaardalinea-lettertype"/>
    <w:uiPriority w:val="22"/>
    <w:semiHidden/>
    <w:qFormat/>
    <w:rsid w:val="005A0B85"/>
    <w:rPr>
      <w:b/>
      <w:bCs/>
    </w:rPr>
  </w:style>
  <w:style w:type="paragraph" w:styleId="Revisie">
    <w:name w:val="Revision"/>
    <w:hidden/>
    <w:uiPriority w:val="99"/>
    <w:semiHidden/>
    <w:rsid w:val="005A0B85"/>
    <w:pPr>
      <w:spacing w:after="0" w:line="240" w:lineRule="auto"/>
    </w:pPr>
    <w:rPr>
      <w:color w:val="181716" w:themeColor="text2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3C3B8E"/>
    <w:rPr>
      <w:color w:val="0563C1" w:themeColor="hyperlink"/>
      <w:u w:val="single"/>
    </w:rPr>
  </w:style>
  <w:style w:type="paragraph" w:customStyle="1" w:styleId="Lijstopsomming">
    <w:name w:val="Lijst opsomming"/>
    <w:basedOn w:val="Standaard"/>
    <w:semiHidden/>
    <w:rsid w:val="002D2F01"/>
    <w:pPr>
      <w:numPr>
        <w:numId w:val="13"/>
      </w:numPr>
      <w:spacing w:line="280" w:lineRule="exact"/>
      <w:contextualSpacing/>
    </w:pPr>
    <w:rPr>
      <w:lang w:val="nl-NL"/>
    </w:rPr>
  </w:style>
  <w:style w:type="paragraph" w:customStyle="1" w:styleId="header0pt">
    <w:name w:val="header 0 pt"/>
    <w:basedOn w:val="Headerna10pt"/>
    <w:semiHidden/>
    <w:qFormat/>
    <w:rsid w:val="00D57E0D"/>
    <w:pPr>
      <w:spacing w:after="0" w:line="240" w:lineRule="auto"/>
    </w:pPr>
  </w:style>
  <w:style w:type="paragraph" w:customStyle="1" w:styleId="Intro">
    <w:name w:val="Intro"/>
    <w:basedOn w:val="Standaard"/>
    <w:next w:val="Standaard"/>
    <w:uiPriority w:val="1"/>
    <w:qFormat/>
    <w:rsid w:val="001D7D93"/>
    <w:pPr>
      <w:spacing w:before="0" w:after="240" w:line="360" w:lineRule="exact"/>
      <w:outlineLvl w:val="4"/>
    </w:pPr>
    <w:rPr>
      <w:rFonts w:ascii="Calibri" w:eastAsia="Arial" w:hAnsi="Calibri" w:cs="Calibri"/>
      <w:b/>
      <w:color w:val="1F416B" w:themeColor="text1"/>
      <w:szCs w:val="28"/>
      <w:lang w:eastAsia="nl-NL"/>
      <w14:numForm w14:val="lining"/>
    </w:rPr>
  </w:style>
  <w:style w:type="paragraph" w:customStyle="1" w:styleId="Listdashlijststreepje">
    <w:name w:val="List dash / lijst streepje"/>
    <w:basedOn w:val="Lijstopsomming"/>
    <w:uiPriority w:val="2"/>
    <w:qFormat/>
    <w:rsid w:val="001D7D93"/>
    <w:pPr>
      <w:spacing w:line="264" w:lineRule="auto"/>
    </w:pPr>
    <w:rPr>
      <w:lang w:val="nl-BE"/>
    </w:rPr>
  </w:style>
  <w:style w:type="paragraph" w:styleId="Lijstnummering">
    <w:name w:val="List Number"/>
    <w:basedOn w:val="Standaard"/>
    <w:uiPriority w:val="2"/>
    <w:qFormat/>
    <w:rsid w:val="00BF652D"/>
    <w:pPr>
      <w:numPr>
        <w:numId w:val="6"/>
      </w:numPr>
    </w:pPr>
  </w:style>
  <w:style w:type="paragraph" w:customStyle="1" w:styleId="opmerking">
    <w:name w:val="opmerking"/>
    <w:basedOn w:val="Standaard"/>
    <w:next w:val="Standaard"/>
    <w:rsid w:val="00352F89"/>
    <w:rPr>
      <w:color w:val="FF0000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semiHidden/>
    <w:qFormat/>
    <w:rsid w:val="00C4782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0431B"/>
    <w:rPr>
      <w:color w:val="605E5C"/>
      <w:shd w:val="clear" w:color="auto" w:fill="E1DFDD"/>
    </w:rPr>
  </w:style>
  <w:style w:type="paragraph" w:styleId="Voetnoottekst">
    <w:name w:val="footnote text"/>
    <w:basedOn w:val="Standaard"/>
    <w:link w:val="VoetnoottekstChar"/>
    <w:uiPriority w:val="16"/>
    <w:rsid w:val="00E51F97"/>
    <w:pPr>
      <w:spacing w:before="0" w:after="0" w:line="240" w:lineRule="auto"/>
    </w:pPr>
    <w:rPr>
      <w:sz w:val="20"/>
    </w:rPr>
  </w:style>
  <w:style w:type="character" w:customStyle="1" w:styleId="VoetnoottekstChar">
    <w:name w:val="Voetnoottekst Char"/>
    <w:basedOn w:val="Standaardalinea-lettertype"/>
    <w:link w:val="Voetnoottekst"/>
    <w:uiPriority w:val="16"/>
    <w:rsid w:val="00E51F97"/>
    <w:rPr>
      <w:rFonts w:eastAsia="Times New Roman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16"/>
    <w:rsid w:val="00E51F97"/>
    <w:rPr>
      <w:vertAlign w:val="superscript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17BF"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17BF"/>
    <w:rPr>
      <w:rFonts w:eastAsia="Times New Roman" w:cs="Times New Roman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317BF"/>
    <w:rPr>
      <w:sz w:val="16"/>
      <w:szCs w:val="16"/>
    </w:rPr>
  </w:style>
  <w:style w:type="paragraph" w:styleId="Plattetekst">
    <w:name w:val="Body Text"/>
    <w:basedOn w:val="Standaard"/>
    <w:link w:val="PlattetekstChar"/>
    <w:uiPriority w:val="99"/>
    <w:unhideWhenUsed/>
    <w:rsid w:val="00BD3B18"/>
  </w:style>
  <w:style w:type="character" w:customStyle="1" w:styleId="PlattetekstChar">
    <w:name w:val="Platte tekst Char"/>
    <w:basedOn w:val="Standaardalinea-lettertype"/>
    <w:link w:val="Plattetekst"/>
    <w:uiPriority w:val="99"/>
    <w:rsid w:val="00BD3B18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y.dewinne\Downloads\blanco_nl.dotx" TargetMode="External"/></Relationship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67DD1F1E7374B9DAD095B95540AB8" ma:contentTypeVersion="12" ma:contentTypeDescription="Een nieuw document maken." ma:contentTypeScope="" ma:versionID="1cb510267892075189f21e05b7a3abad">
  <xsd:schema xmlns:xsd="http://www.w3.org/2001/XMLSchema" xmlns:xs="http://www.w3.org/2001/XMLSchema" xmlns:p="http://schemas.microsoft.com/office/2006/metadata/properties" xmlns:ns2="4e79d378-2015-4557-bf7b-47be47d3d068" xmlns:ns3="c47e399b-9c27-47b7-9be1-468fa072edf6" targetNamespace="http://schemas.microsoft.com/office/2006/metadata/properties" ma:root="true" ma:fieldsID="65dd019a11bb3241784c652adf0824ff" ns2:_="" ns3:_="">
    <xsd:import namespace="4e79d378-2015-4557-bf7b-47be47d3d068"/>
    <xsd:import namespace="c47e399b-9c27-47b7-9be1-468fa072e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d378-2015-4557-bf7b-47be47d3d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010e5f2-6256-435c-892d-4495c8ac2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e399b-9c27-47b7-9be1-468fa072edf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db6faa5-2d66-4a4f-bf39-04f3caf2e183}" ma:internalName="TaxCatchAll" ma:showField="CatchAllData" ma:web="c47e399b-9c27-47b7-9be1-468fa072e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7e399b-9c27-47b7-9be1-468fa072edf6" xsi:nil="true"/>
    <lcf76f155ced4ddcb4097134ff3c332f xmlns="4e79d378-2015-4557-bf7b-47be47d3d06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A6424C-A028-404F-B87B-E845439AD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d378-2015-4557-bf7b-47be47d3d068"/>
    <ds:schemaRef ds:uri="c47e399b-9c27-47b7-9be1-468fa072e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3B360-90EA-4F49-AEDC-664E27AC64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88E0B9-1084-4AC2-951A-4EF2ED28819C}">
  <ds:schemaRefs>
    <ds:schemaRef ds:uri="http://schemas.microsoft.com/office/2006/metadata/properties"/>
    <ds:schemaRef ds:uri="http://schemas.microsoft.com/office/infopath/2007/PartnerControls"/>
    <ds:schemaRef ds:uri="c47e399b-9c27-47b7-9be1-468fa072edf6"/>
    <ds:schemaRef ds:uri="4e79d378-2015-4557-bf7b-47be47d3d068"/>
  </ds:schemaRefs>
</ds:datastoreItem>
</file>

<file path=customXml/itemProps4.xml><?xml version="1.0" encoding="utf-8"?>
<ds:datastoreItem xmlns:ds="http://schemas.openxmlformats.org/officeDocument/2006/customXml" ds:itemID="{E851C268-9D15-4461-8193-86F7C2135E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blanco_nl</Template>
  <TotalTime>25</TotalTime>
  <Pages>3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https://www.pexels.com/</vt:lpwstr>
      </vt:variant>
      <vt:variant>
        <vt:lpwstr/>
      </vt:variant>
      <vt:variant>
        <vt:i4>524312</vt:i4>
      </vt:variant>
      <vt:variant>
        <vt:i4>3</vt:i4>
      </vt:variant>
      <vt:variant>
        <vt:i4>0</vt:i4>
      </vt:variant>
      <vt:variant>
        <vt:i4>5</vt:i4>
      </vt:variant>
      <vt:variant>
        <vt:lpwstr>https://unsplash.com/</vt:lpwstr>
      </vt:variant>
      <vt:variant>
        <vt:lpwstr/>
      </vt:variant>
      <vt:variant>
        <vt:i4>3997806</vt:i4>
      </vt:variant>
      <vt:variant>
        <vt:i4>0</vt:i4>
      </vt:variant>
      <vt:variant>
        <vt:i4>0</vt:i4>
      </vt:variant>
      <vt:variant>
        <vt:i4>5</vt:i4>
      </vt:variant>
      <vt:variant>
        <vt:lpwstr>https://undraw.co/illustrations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De Winne</dc:creator>
  <cp:keywords/>
  <dc:description/>
  <cp:lastModifiedBy>Ayoub Tajana</cp:lastModifiedBy>
  <cp:revision>31</cp:revision>
  <dcterms:created xsi:type="dcterms:W3CDTF">2024-09-24T10:17:00Z</dcterms:created>
  <dcterms:modified xsi:type="dcterms:W3CDTF">2024-11-16T02:44:00Z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0x01010099B67DD1F1E7374B9DAD095B95540AB8</vt:lpwstr>
  </property>
  <property fmtid="{D5CDD505-2E9C-101B-9397-08002B2CF9AE}" pid="3" name="MediaServiceImageTags">
    <vt:lpwstr/>
  </property>
</Properties>
</file>