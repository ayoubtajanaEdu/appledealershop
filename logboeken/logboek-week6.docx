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6E79EDD8" w:rsidR="003864F8" w:rsidRPr="00BE3ADD" w:rsidRDefault="00BD3B18" w:rsidP="000530FE">
      <w:pPr>
        <w:pStyle w:val="Titel"/>
      </w:pPr>
      <w:r>
        <w:t xml:space="preserve">Logboek Week </w:t>
      </w:r>
      <w:r w:rsidR="00C6770B">
        <w:t>6</w:t>
      </w:r>
    </w:p>
    <w:p w14:paraId="042D26CC" w14:textId="7197E9FD" w:rsidR="00BD3B18" w:rsidRDefault="00DB545A" w:rsidP="00BD3B18">
      <w:pPr>
        <w:pStyle w:val="Kop1"/>
      </w:pPr>
      <w:r w:rsidRPr="00BE3ADD">
        <w:t>Inleiding</w:t>
      </w:r>
    </w:p>
    <w:p w14:paraId="3555AE39" w14:textId="221A461E" w:rsidR="00BD3B18" w:rsidRPr="00BD3B18" w:rsidRDefault="00BD3B18" w:rsidP="00BD3B18">
      <w:pPr>
        <w:rPr>
          <w:lang w:eastAsia="nl-NL"/>
        </w:rPr>
      </w:pPr>
      <w:r>
        <w:rPr>
          <w:lang w:eastAsia="nl-NL"/>
        </w:rPr>
        <w:t>De eerste moment waren we aan het nadenken wat voor site we kunnen bouwen. Misschien een computer webshop, fietsenwinkel of een gamewinkel. Wij zijn aan de slag gegaan met de Computerwinkel.</w:t>
      </w:r>
    </w:p>
    <w:p w14:paraId="2D63E855" w14:textId="222EC0B4" w:rsidR="003864F8" w:rsidRPr="00BE3ADD" w:rsidRDefault="00F37818" w:rsidP="00C4782A">
      <w:pPr>
        <w:pStyle w:val="Kop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1880B20B" w:rsidR="00F37818" w:rsidRPr="00F37818" w:rsidRDefault="00F37818" w:rsidP="00BD3B18">
      <w:pPr>
        <w:pStyle w:val="Kop3"/>
      </w:pPr>
      <w:r w:rsidRPr="00F37818">
        <w:t>Logboek</w:t>
      </w:r>
      <w:r w:rsidRPr="00BE3ADD">
        <w:t xml:space="preserve"> co-working</w:t>
      </w:r>
      <w:r w:rsidRPr="00F37818">
        <w:t xml:space="preserve"> </w:t>
      </w:r>
      <w:r w:rsidRPr="00BE3ADD">
        <w:t>w</w:t>
      </w:r>
      <w:r w:rsidRPr="00F37818">
        <w:t xml:space="preserve">eek </w:t>
      </w:r>
      <w:r w:rsidR="00054A0D">
        <w:t>6</w:t>
      </w:r>
    </w:p>
    <w:p w14:paraId="496F76AE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83B3E70">
          <v:rect id="_x0000_i1025" style="width:0;height:1.5pt" o:hralign="center" o:hrstd="t" o:hr="t" fillcolor="#a0a0a0" stroked="f"/>
        </w:pict>
      </w:r>
    </w:p>
    <w:p w14:paraId="5428E07B" w14:textId="7CCE2295" w:rsidR="00F37818" w:rsidRPr="00F37818" w:rsidRDefault="00F37818" w:rsidP="00BD3B18">
      <w:pPr>
        <w:pStyle w:val="Kop4"/>
      </w:pPr>
      <w:r w:rsidRPr="00F37818">
        <w:t>1.</w:t>
      </w:r>
      <w:r w:rsidR="00BD3B18">
        <w:tab/>
      </w:r>
      <w:r w:rsidR="003E05A5" w:rsidRPr="00BE3ADD">
        <w:t>Review p</w:t>
      </w:r>
      <w:r w:rsidRPr="00F37818">
        <w:t xml:space="preserve">lanning </w:t>
      </w:r>
      <w:r w:rsidR="003E05A5" w:rsidRPr="00BE3ADD">
        <w:t>en</w:t>
      </w:r>
      <w:r w:rsidR="00A160C9" w:rsidRPr="00BE3ADD">
        <w:t xml:space="preserve"> afspraken</w:t>
      </w:r>
    </w:p>
    <w:p w14:paraId="3F389E68" w14:textId="04819BA0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2305F9EA" w14:textId="0416B3C0" w:rsidR="00FF793C" w:rsidRPr="00F37818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7A21DFCF" w14:textId="732F8205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26D3BA35" w14:textId="490D6AC7" w:rsidR="00FF793C" w:rsidRPr="00BE3ADD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Onze website bestaat uit 4 pagina’s </w:t>
      </w:r>
      <w:r w:rsidRPr="00FF793C">
        <w:rPr>
          <w:b/>
          <w:bCs/>
          <w:lang w:eastAsia="nl-NL"/>
        </w:rPr>
        <w:t>momenteel</w:t>
      </w:r>
      <w:r>
        <w:rPr>
          <w:lang w:eastAsia="nl-NL"/>
        </w:rPr>
        <w:t xml:space="preserve">  </w:t>
      </w:r>
      <w:r w:rsidR="00D43350">
        <w:rPr>
          <w:lang w:eastAsia="nl-NL"/>
        </w:rPr>
        <w:t>en iedereen werkte aan één pagina</w:t>
      </w:r>
    </w:p>
    <w:p w14:paraId="711701BD" w14:textId="63B51F52" w:rsidR="00A160C9" w:rsidRDefault="00A160C9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65555C6A" w14:textId="28B7C54F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Cedric: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startpagina.</w:t>
      </w:r>
    </w:p>
    <w:p w14:paraId="3565C1BC" w14:textId="4981CD55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Ayoub: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PC Hardware pagina.</w:t>
      </w:r>
    </w:p>
    <w:p w14:paraId="3EF332ED" w14:textId="61EE2FD2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Poyraz: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Consoles pagina.</w:t>
      </w:r>
    </w:p>
    <w:p w14:paraId="1179ABBC" w14:textId="41866332" w:rsidR="00B4081B" w:rsidRPr="00BE3ADD" w:rsidRDefault="00243599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Alberto:</w:t>
      </w:r>
      <w:r w:rsidR="00230F12">
        <w:rPr>
          <w:lang w:eastAsia="nl-NL"/>
        </w:rPr>
        <w:t>Verder</w:t>
      </w:r>
      <w:r>
        <w:rPr>
          <w:lang w:eastAsia="nl-NL"/>
        </w:rPr>
        <w:t xml:space="preserve"> Gewerkt aan de peripherals pagina.</w:t>
      </w:r>
    </w:p>
    <w:p w14:paraId="29C59B13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0AAABF6C" w14:textId="0DA87480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Alleen begonnen met de basis van de startpagina dus alleen het HTML gedeelte</w:t>
      </w:r>
    </w:p>
    <w:p w14:paraId="1CDAE220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milestones hebben we behaald?</w:t>
      </w:r>
    </w:p>
    <w:p w14:paraId="55812911" w14:textId="582E4691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73D734D0">
          <v:rect id="_x0000_i1026" style="width:0;height:1.5pt" o:hralign="center" o:hrstd="t" o:hr="t" fillcolor="#a0a0a0" stroked="f"/>
        </w:pict>
      </w:r>
    </w:p>
    <w:p w14:paraId="4724EAFE" w14:textId="400C280B" w:rsidR="00F37818" w:rsidRPr="00F37818" w:rsidRDefault="00F37818" w:rsidP="00BD3B18">
      <w:pPr>
        <w:pStyle w:val="Kop4"/>
      </w:pPr>
      <w:r w:rsidRPr="00F37818">
        <w:t>2.</w:t>
      </w:r>
      <w:r w:rsidR="00BD3B18">
        <w:tab/>
      </w:r>
      <w:r w:rsidRPr="00F37818">
        <w:t>Documentatie</w:t>
      </w:r>
    </w:p>
    <w:p w14:paraId="6E57FB06" w14:textId="30BA95C9" w:rsidR="00F37818" w:rsidRPr="00F37818" w:rsidRDefault="00F37818" w:rsidP="00BD3B18">
      <w:pPr>
        <w:pStyle w:val="Kop5"/>
      </w:pPr>
      <w:r w:rsidRPr="00F37818">
        <w:t>a.</w:t>
      </w:r>
      <w:r w:rsidR="00BD3B18">
        <w:tab/>
      </w:r>
      <w:r w:rsidR="00546CDA" w:rsidRPr="00BE3ADD">
        <w:t>Onderzoek</w:t>
      </w:r>
    </w:p>
    <w:p w14:paraId="09871165" w14:textId="19D63A8F" w:rsidR="00015F1B" w:rsidRDefault="00F37818" w:rsidP="00015F1B">
      <w:pPr>
        <w:pStyle w:val="Lijstopsomteken2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3FA82BAF" w14:textId="663FA39A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5745753F" w14:textId="68101FA6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30E43474" w14:textId="5C25ED11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 van toepassing</w:t>
      </w:r>
    </w:p>
    <w:p w14:paraId="1EAFE188" w14:textId="08BDB73A" w:rsidR="00F37818" w:rsidRPr="00F37818" w:rsidRDefault="00F37818" w:rsidP="00BD3B18">
      <w:pPr>
        <w:pStyle w:val="Kop5"/>
      </w:pPr>
      <w:r w:rsidRPr="00F37818">
        <w:lastRenderedPageBreak/>
        <w:t>b.</w:t>
      </w:r>
      <w:r w:rsidR="00BD3B18">
        <w:tab/>
      </w:r>
      <w:r w:rsidRPr="00F37818">
        <w:t>Experimenten</w:t>
      </w:r>
    </w:p>
    <w:p w14:paraId="5C6BEA9B" w14:textId="2CE6F8E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6732FAFC" w14:textId="2CE2056F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33143219" w14:textId="66A4EC12" w:rsidR="00F37818" w:rsidRDefault="00371A50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69DEC61" w14:textId="6275C2B6" w:rsidR="00015F1B" w:rsidRPr="00F37818" w:rsidRDefault="00015F1B" w:rsidP="00BD3B18">
      <w:pPr>
        <w:pStyle w:val="Lijstopsomteken2"/>
        <w:rPr>
          <w:lang w:eastAsia="nl-NL"/>
        </w:rPr>
      </w:pPr>
      <w:r>
        <w:rPr>
          <w:lang w:eastAsia="nl-NL"/>
        </w:rPr>
        <w:t>Niet van toepassing</w:t>
      </w:r>
    </w:p>
    <w:p w14:paraId="28D2B13D" w14:textId="140883F6" w:rsidR="00F37818" w:rsidRPr="00F37818" w:rsidRDefault="00F37818" w:rsidP="00BD3B18">
      <w:pPr>
        <w:pStyle w:val="Kop5"/>
      </w:pPr>
      <w:r w:rsidRPr="00F37818">
        <w:t>c.</w:t>
      </w:r>
      <w:r w:rsidR="00BD3B18">
        <w:tab/>
      </w:r>
      <w:r w:rsidRPr="00F37818">
        <w:t xml:space="preserve">Praktische </w:t>
      </w:r>
      <w:r w:rsidR="007F4CBB" w:rsidRPr="00BE3ADD">
        <w:t>s</w:t>
      </w:r>
      <w:r w:rsidRPr="00F37818">
        <w:t>amenwerking</w:t>
      </w:r>
    </w:p>
    <w:p w14:paraId="35E647EE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31152D44" w14:textId="7833A6CB" w:rsidR="00942B0E" w:rsidRDefault="00942B0E" w:rsidP="00942B0E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Iedereen was bezig aan zijn eigen pagina en werkte die af.</w:t>
      </w:r>
    </w:p>
    <w:p w14:paraId="5E6235F9" w14:textId="061D676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gereviewd</w:t>
      </w:r>
      <w:r w:rsidR="00503FE8" w:rsidRPr="00BE3ADD">
        <w:rPr>
          <w:lang w:eastAsia="nl-NL"/>
        </w:rPr>
        <w:t>?</w:t>
      </w:r>
    </w:p>
    <w:p w14:paraId="60CC68BA" w14:textId="025E7C65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78BD7A5A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36538CF2" w14:textId="3256058B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180BDA4A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211FF82">
          <v:rect id="_x0000_i1027" style="width:0;height:1.5pt" o:hralign="center" o:hrstd="t" o:hr="t" fillcolor="#a0a0a0" stroked="f"/>
        </w:pict>
      </w:r>
    </w:p>
    <w:p w14:paraId="54C2F2C3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783E017">
          <v:rect id="_x0000_i1028" style="width:0;height:1.5pt" o:hralign="center" o:hrstd="t" o:hr="t" fillcolor="#a0a0a0" stroked="f"/>
        </w:pict>
      </w:r>
    </w:p>
    <w:p w14:paraId="55E7F915" w14:textId="16B8295F" w:rsidR="00F37818" w:rsidRPr="00F37818" w:rsidRDefault="00F37818" w:rsidP="00BD3B18">
      <w:pPr>
        <w:pStyle w:val="Kop4"/>
      </w:pPr>
      <w:r w:rsidRPr="00F37818">
        <w:t>4.</w:t>
      </w:r>
      <w:r w:rsidR="00BD3B18">
        <w:tab/>
      </w:r>
      <w:r w:rsidR="005F64C3" w:rsidRPr="00BE3ADD">
        <w:t>Problemen en uitdagingen</w:t>
      </w:r>
    </w:p>
    <w:p w14:paraId="3F4B7717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07B8DF1C" w14:textId="37D6589D" w:rsidR="00DD4E1A" w:rsidRPr="00F37818" w:rsidRDefault="00D23928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We werken niet thuis aan onze project waardoor in grote problemen geraken.</w:t>
      </w:r>
    </w:p>
    <w:p w14:paraId="4D248CBD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7970C25F" w14:textId="70C0F976" w:rsidR="00DD4E1A" w:rsidRPr="00F37818" w:rsidRDefault="00DD4E1A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Wat actie ondernemen</w:t>
      </w:r>
      <w:r w:rsidR="00E92C91">
        <w:rPr>
          <w:lang w:eastAsia="nl-NL"/>
        </w:rPr>
        <w:t xml:space="preserve"> en afspraken en maken.</w:t>
      </w:r>
    </w:p>
    <w:p w14:paraId="0E381145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09389F3C">
          <v:rect id="_x0000_i1029" style="width:0;height:1.5pt" o:hralign="center" o:hrstd="t" o:hr="t" fillcolor="#a0a0a0" stroked="f"/>
        </w:pict>
      </w:r>
    </w:p>
    <w:p w14:paraId="17FB390B" w14:textId="56334C83" w:rsidR="00F37818" w:rsidRPr="00F37818" w:rsidRDefault="00F37818" w:rsidP="00BD3B18">
      <w:pPr>
        <w:pStyle w:val="Kop4"/>
      </w:pPr>
      <w:r w:rsidRPr="00F37818">
        <w:t>5.</w:t>
      </w:r>
      <w:r w:rsidR="00BD3B18">
        <w:tab/>
      </w:r>
      <w:r w:rsidRPr="00F37818">
        <w:t>Feedback en Reflectie</w:t>
      </w:r>
    </w:p>
    <w:p w14:paraId="1BC81E95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9A89D50" w14:textId="5A33FFB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/</w:t>
      </w:r>
    </w:p>
    <w:p w14:paraId="674A0DD2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7D0C2773" w14:textId="699EC4EC" w:rsidR="00C159F9" w:rsidRPr="00F37818" w:rsidRDefault="00900CE0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Efficient werken en harder doorwerken</w:t>
      </w:r>
      <w:r w:rsidR="00C159F9">
        <w:rPr>
          <w:lang w:eastAsia="nl-NL"/>
        </w:rPr>
        <w:t>.</w:t>
      </w:r>
    </w:p>
    <w:p w14:paraId="1F012D5F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C418235">
          <v:rect id="_x0000_i1030" style="width:0;height:1.5pt" o:hralign="center" o:hrstd="t" o:hr="t" fillcolor="#a0a0a0" stroked="f"/>
        </w:pict>
      </w:r>
    </w:p>
    <w:p w14:paraId="0B366790" w14:textId="0DC1B845" w:rsidR="00F37818" w:rsidRPr="00F37818" w:rsidRDefault="00F37818" w:rsidP="00BD3B18">
      <w:pPr>
        <w:pStyle w:val="Kop4"/>
      </w:pPr>
      <w:r w:rsidRPr="00F37818">
        <w:t>6.</w:t>
      </w:r>
      <w:r w:rsidR="00BD3B18">
        <w:tab/>
      </w:r>
      <w:r w:rsidR="00CE056F" w:rsidRPr="00BE3ADD">
        <w:t>Planning</w:t>
      </w:r>
      <w:r w:rsidR="003E05A5" w:rsidRPr="00BE3ADD">
        <w:t xml:space="preserve"> en afspraken</w:t>
      </w:r>
      <w:r w:rsidRPr="00F37818">
        <w:t xml:space="preserve"> voor </w:t>
      </w:r>
      <w:r w:rsidR="003E05A5" w:rsidRPr="00BE3ADD">
        <w:t>komende</w:t>
      </w:r>
      <w:r w:rsidRPr="00F37818">
        <w:t xml:space="preserve"> Week</w:t>
      </w:r>
    </w:p>
    <w:p w14:paraId="412FAED1" w14:textId="3D9F8AED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68A88601" w14:textId="78B1C5C0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5D5267E8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262E3F18" w14:textId="19FD97DF" w:rsidR="00145F96" w:rsidRPr="00BE3ADD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01B0769B" w14:textId="77777777" w:rsidR="005F36F7" w:rsidRDefault="005F36F7">
      <w:pPr>
        <w:spacing w:before="0" w:after="160" w:line="259" w:lineRule="auto"/>
        <w:rPr>
          <w:lang w:eastAsia="nl-NL"/>
        </w:rPr>
      </w:pPr>
      <w:r>
        <w:rPr>
          <w:lang w:eastAsia="nl-NL"/>
        </w:rPr>
        <w:br w:type="page"/>
      </w:r>
    </w:p>
    <w:p w14:paraId="4FD2E4E6" w14:textId="54C76D14" w:rsidR="008878F0" w:rsidRDefault="003E05A5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lastRenderedPageBreak/>
        <w:t>Welke afsp</w:t>
      </w:r>
      <w:r w:rsidR="008878F0" w:rsidRPr="00BE3ADD">
        <w:rPr>
          <w:lang w:eastAsia="nl-NL"/>
        </w:rPr>
        <w:t>raken maken we?</w:t>
      </w:r>
    </w:p>
    <w:p w14:paraId="1E7D6FFB" w14:textId="0127E3B7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 afspraken werden gemaakt.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14B03" w14:textId="77777777" w:rsidR="00110CDF" w:rsidRDefault="00110CDF" w:rsidP="00C56B09">
      <w:r>
        <w:separator/>
      </w:r>
    </w:p>
  </w:endnote>
  <w:endnote w:type="continuationSeparator" w:id="0">
    <w:p w14:paraId="6827C758" w14:textId="77777777" w:rsidR="00110CDF" w:rsidRDefault="00110CDF" w:rsidP="00C56B09">
      <w:r>
        <w:continuationSeparator/>
      </w:r>
    </w:p>
  </w:endnote>
  <w:endnote w:type="continuationNotice" w:id="1">
    <w:p w14:paraId="724DB624" w14:textId="77777777" w:rsidR="00110CDF" w:rsidRDefault="00110C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>
      <w:rPr>
        <w:rStyle w:val="Paginanummer"/>
      </w:rPr>
      <w:fldChar w:fldCharType="end"/>
    </w:r>
    <w:r w:rsidR="00FA7094">
      <w:rPr>
        <w:rStyle w:val="Paginanummer"/>
      </w:rPr>
      <w:t>/</w:t>
    </w:r>
    <w:r w:rsidR="00FA7094">
      <w:rPr>
        <w:rStyle w:val="Paginanummer"/>
      </w:rPr>
      <w:fldChar w:fldCharType="begin"/>
    </w:r>
    <w:r w:rsidR="00FA7094">
      <w:rPr>
        <w:rStyle w:val="Paginanummer"/>
      </w:rPr>
      <w:instrText xml:space="preserve"> NUMPAGES   \* MERGEFORMAT </w:instrText>
    </w:r>
    <w:r w:rsidR="00FA7094"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 w:rsidR="00FA7094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Voettekst"/>
      <w:jc w:val="right"/>
      <w:rPr>
        <w:rStyle w:val="Paginanumm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inanummer"/>
        </w:rPr>
        <w:id w:val="434021432"/>
        <w:docPartObj>
          <w:docPartGallery w:val="Page Numbers (Bottom of Page)"/>
          <w:docPartUnique/>
        </w:docPartObj>
      </w:sdtPr>
      <w:sdtContent>
        <w:r w:rsidR="00EA22CC">
          <w:rPr>
            <w:rStyle w:val="Paginanummer"/>
          </w:rPr>
          <w:fldChar w:fldCharType="begin"/>
        </w:r>
        <w:r w:rsidR="00EA22CC">
          <w:rPr>
            <w:rStyle w:val="Paginanummer"/>
          </w:rPr>
          <w:instrText xml:space="preserve"> PAGE </w:instrText>
        </w:r>
        <w:r w:rsidR="00EA22CC">
          <w:rPr>
            <w:rStyle w:val="Paginanummer"/>
          </w:rPr>
          <w:fldChar w:fldCharType="separate"/>
        </w:r>
        <w:r w:rsidR="00EA22CC">
          <w:rPr>
            <w:rStyle w:val="Paginanummer"/>
            <w:noProof/>
          </w:rPr>
          <w:t>2</w:t>
        </w:r>
        <w:r w:rsidR="00EA22CC">
          <w:rPr>
            <w:rStyle w:val="Paginanummer"/>
          </w:rPr>
          <w:fldChar w:fldCharType="end"/>
        </w:r>
      </w:sdtContent>
    </w:sdt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 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B9CF2" w14:textId="77777777" w:rsidR="00110CDF" w:rsidRDefault="00110CDF" w:rsidP="00C56B09">
      <w:r>
        <w:separator/>
      </w:r>
    </w:p>
  </w:footnote>
  <w:footnote w:type="continuationSeparator" w:id="0">
    <w:p w14:paraId="75F8EA0A" w14:textId="77777777" w:rsidR="00110CDF" w:rsidRDefault="00110CDF" w:rsidP="00C56B09">
      <w:r>
        <w:continuationSeparator/>
      </w:r>
    </w:p>
  </w:footnote>
  <w:footnote w:type="continuationNotice" w:id="1">
    <w:p w14:paraId="128254CC" w14:textId="77777777" w:rsidR="00110CDF" w:rsidRDefault="00110CD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jstnummeri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Kop1"/>
      <w:lvlText w:val="%1"/>
      <w:lvlJc w:val="left"/>
      <w:pPr>
        <w:ind w:left="567" w:hanging="567"/>
      </w:pPr>
    </w:lvl>
    <w:lvl w:ilvl="1">
      <w:start w:val="1"/>
      <w:numFmt w:val="decimal"/>
      <w:pStyle w:val="Kop2"/>
      <w:lvlText w:val="%1.%2"/>
      <w:lvlJc w:val="left"/>
      <w:pPr>
        <w:ind w:left="567" w:hanging="567"/>
      </w:pPr>
    </w:lvl>
    <w:lvl w:ilvl="2">
      <w:start w:val="1"/>
      <w:numFmt w:val="decimal"/>
      <w:pStyle w:val="Kop3"/>
      <w:lvlText w:val="%1.%2.%3"/>
      <w:lvlJc w:val="left"/>
      <w:pPr>
        <w:ind w:left="567" w:hanging="567"/>
      </w:pPr>
    </w:lvl>
    <w:lvl w:ilvl="3">
      <w:start w:val="1"/>
      <w:numFmt w:val="decimal"/>
      <w:pStyle w:val="Kop4"/>
      <w:lvlText w:val="%1.%2.%3.%4"/>
      <w:lvlJc w:val="left"/>
      <w:pPr>
        <w:ind w:left="567" w:hanging="567"/>
      </w:pPr>
    </w:lvl>
    <w:lvl w:ilvl="4">
      <w:start w:val="1"/>
      <w:numFmt w:val="decimal"/>
      <w:pStyle w:val="Kop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29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  <w:num w:numId="32" w16cid:durableId="17679939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15F1B"/>
    <w:rsid w:val="00031DBF"/>
    <w:rsid w:val="000478AD"/>
    <w:rsid w:val="000523C1"/>
    <w:rsid w:val="000530FE"/>
    <w:rsid w:val="00054A0D"/>
    <w:rsid w:val="00064D97"/>
    <w:rsid w:val="000717F0"/>
    <w:rsid w:val="00074645"/>
    <w:rsid w:val="00074CEB"/>
    <w:rsid w:val="000872B4"/>
    <w:rsid w:val="00093ABA"/>
    <w:rsid w:val="000A2DA1"/>
    <w:rsid w:val="000C4A6F"/>
    <w:rsid w:val="000D3575"/>
    <w:rsid w:val="000D4560"/>
    <w:rsid w:val="000E30B1"/>
    <w:rsid w:val="000F0FA2"/>
    <w:rsid w:val="000F3158"/>
    <w:rsid w:val="00110CDF"/>
    <w:rsid w:val="00123497"/>
    <w:rsid w:val="0013100D"/>
    <w:rsid w:val="001316B8"/>
    <w:rsid w:val="00145F96"/>
    <w:rsid w:val="00154AF3"/>
    <w:rsid w:val="00155C32"/>
    <w:rsid w:val="0015748D"/>
    <w:rsid w:val="00165B9E"/>
    <w:rsid w:val="001675EC"/>
    <w:rsid w:val="00181D91"/>
    <w:rsid w:val="00186CCF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0F12"/>
    <w:rsid w:val="0023154A"/>
    <w:rsid w:val="002322AA"/>
    <w:rsid w:val="00233D2C"/>
    <w:rsid w:val="00234D1C"/>
    <w:rsid w:val="00243599"/>
    <w:rsid w:val="002472C7"/>
    <w:rsid w:val="00263F72"/>
    <w:rsid w:val="00285E57"/>
    <w:rsid w:val="00293FC7"/>
    <w:rsid w:val="002A30C2"/>
    <w:rsid w:val="002A75A5"/>
    <w:rsid w:val="002D2F01"/>
    <w:rsid w:val="002D317D"/>
    <w:rsid w:val="002D5551"/>
    <w:rsid w:val="002E19ED"/>
    <w:rsid w:val="002E42D4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4AC1"/>
    <w:rsid w:val="003864F8"/>
    <w:rsid w:val="00393EA7"/>
    <w:rsid w:val="00394358"/>
    <w:rsid w:val="003C1193"/>
    <w:rsid w:val="003C3B8E"/>
    <w:rsid w:val="003C551F"/>
    <w:rsid w:val="003E05A5"/>
    <w:rsid w:val="003E7386"/>
    <w:rsid w:val="003F076E"/>
    <w:rsid w:val="003F3B49"/>
    <w:rsid w:val="003F51CE"/>
    <w:rsid w:val="00410A6C"/>
    <w:rsid w:val="004129DE"/>
    <w:rsid w:val="00414FC9"/>
    <w:rsid w:val="004238DE"/>
    <w:rsid w:val="00427767"/>
    <w:rsid w:val="00430A31"/>
    <w:rsid w:val="00444876"/>
    <w:rsid w:val="0044630F"/>
    <w:rsid w:val="00451D87"/>
    <w:rsid w:val="00470D54"/>
    <w:rsid w:val="00486111"/>
    <w:rsid w:val="004902C1"/>
    <w:rsid w:val="0049185F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36F7"/>
    <w:rsid w:val="005F64C3"/>
    <w:rsid w:val="00615D00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47560"/>
    <w:rsid w:val="00856CF2"/>
    <w:rsid w:val="00865235"/>
    <w:rsid w:val="00874B7F"/>
    <w:rsid w:val="008878F0"/>
    <w:rsid w:val="008B333F"/>
    <w:rsid w:val="008C48A8"/>
    <w:rsid w:val="008D0F76"/>
    <w:rsid w:val="008D244A"/>
    <w:rsid w:val="008D5B74"/>
    <w:rsid w:val="008E5053"/>
    <w:rsid w:val="008F06CE"/>
    <w:rsid w:val="008F1106"/>
    <w:rsid w:val="00900CE0"/>
    <w:rsid w:val="009159CE"/>
    <w:rsid w:val="00917A4A"/>
    <w:rsid w:val="00920BA4"/>
    <w:rsid w:val="00926DF7"/>
    <w:rsid w:val="0093527F"/>
    <w:rsid w:val="00942B0E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08B5"/>
    <w:rsid w:val="00A2101F"/>
    <w:rsid w:val="00A44F33"/>
    <w:rsid w:val="00A456A3"/>
    <w:rsid w:val="00A46254"/>
    <w:rsid w:val="00A47C60"/>
    <w:rsid w:val="00A47D25"/>
    <w:rsid w:val="00A5505F"/>
    <w:rsid w:val="00A65BCA"/>
    <w:rsid w:val="00A97440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4081B"/>
    <w:rsid w:val="00B614B3"/>
    <w:rsid w:val="00B63A49"/>
    <w:rsid w:val="00B72115"/>
    <w:rsid w:val="00B801AA"/>
    <w:rsid w:val="00B81A9E"/>
    <w:rsid w:val="00B873F9"/>
    <w:rsid w:val="00B95B10"/>
    <w:rsid w:val="00BA2A3E"/>
    <w:rsid w:val="00BB20D8"/>
    <w:rsid w:val="00BD2F2F"/>
    <w:rsid w:val="00BD3B18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159F9"/>
    <w:rsid w:val="00C32516"/>
    <w:rsid w:val="00C46E01"/>
    <w:rsid w:val="00C4782A"/>
    <w:rsid w:val="00C53D7F"/>
    <w:rsid w:val="00C56B09"/>
    <w:rsid w:val="00C56FA0"/>
    <w:rsid w:val="00C65E44"/>
    <w:rsid w:val="00C6770B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110DD"/>
    <w:rsid w:val="00D17F34"/>
    <w:rsid w:val="00D23928"/>
    <w:rsid w:val="00D24373"/>
    <w:rsid w:val="00D341A3"/>
    <w:rsid w:val="00D410B7"/>
    <w:rsid w:val="00D43350"/>
    <w:rsid w:val="00D55A22"/>
    <w:rsid w:val="00D57E0D"/>
    <w:rsid w:val="00D61AA2"/>
    <w:rsid w:val="00D6303D"/>
    <w:rsid w:val="00D77D29"/>
    <w:rsid w:val="00D86554"/>
    <w:rsid w:val="00D9560A"/>
    <w:rsid w:val="00D957B8"/>
    <w:rsid w:val="00DB14F8"/>
    <w:rsid w:val="00DB545A"/>
    <w:rsid w:val="00DB6F84"/>
    <w:rsid w:val="00DC489B"/>
    <w:rsid w:val="00DD0C0E"/>
    <w:rsid w:val="00DD1750"/>
    <w:rsid w:val="00DD4A27"/>
    <w:rsid w:val="00DD4E1A"/>
    <w:rsid w:val="00DE0080"/>
    <w:rsid w:val="00DF45BB"/>
    <w:rsid w:val="00E129DD"/>
    <w:rsid w:val="00E32A11"/>
    <w:rsid w:val="00E3362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92C91"/>
    <w:rsid w:val="00EA22CC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0FF793C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Kop2">
    <w:name w:val="heading 2"/>
    <w:aliases w:val="kop 2"/>
    <w:basedOn w:val="Standaard"/>
    <w:next w:val="Standaard"/>
    <w:link w:val="Kop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Kop3">
    <w:name w:val="heading 3"/>
    <w:aliases w:val="kop 3"/>
    <w:basedOn w:val="Standaard"/>
    <w:next w:val="Standaard"/>
    <w:link w:val="Kop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Kop4">
    <w:name w:val="heading 4"/>
    <w:basedOn w:val="Standaard"/>
    <w:next w:val="Standaard"/>
    <w:link w:val="Kop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Kop2Char">
    <w:name w:val="Kop 2 Char"/>
    <w:aliases w:val="kop 2 Char"/>
    <w:basedOn w:val="Standaardalinea-lettertype"/>
    <w:link w:val="Kop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Kop3Char">
    <w:name w:val="Kop 3 Char"/>
    <w:aliases w:val="kop 3 Char"/>
    <w:basedOn w:val="Standaardalinea-lettertype"/>
    <w:link w:val="Kop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C0E"/>
  </w:style>
  <w:style w:type="paragraph" w:styleId="Voettekst">
    <w:name w:val="footer"/>
    <w:basedOn w:val="Standaard"/>
    <w:link w:val="Voettekst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semiHidden/>
    <w:qFormat/>
    <w:rsid w:val="00ED3CFB"/>
    <w:pPr>
      <w:spacing w:after="0" w:line="360" w:lineRule="exact"/>
      <w:ind w:left="3572"/>
    </w:p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Inhopg1">
    <w:name w:val="toc 1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ieleverwijzing">
    <w:name w:val="Subtle Reference"/>
    <w:basedOn w:val="Standaardalinea-lettertype"/>
    <w:uiPriority w:val="31"/>
    <w:semiHidden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elChar">
    <w:name w:val="Titel Char"/>
    <w:basedOn w:val="Standaardalinea-lettertype"/>
    <w:link w:val="Titel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elraster">
    <w:name w:val="Table Grid"/>
    <w:basedOn w:val="Standaardtabe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EA22CC"/>
  </w:style>
  <w:style w:type="character" w:styleId="Nadruk">
    <w:name w:val="Emphasis"/>
    <w:basedOn w:val="Standaardalinea-lettertype"/>
    <w:uiPriority w:val="20"/>
    <w:semiHidden/>
    <w:qFormat/>
    <w:rsid w:val="005A0B85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Zwaar">
    <w:name w:val="Strong"/>
    <w:basedOn w:val="Standaardalinea-lettertype"/>
    <w:uiPriority w:val="22"/>
    <w:semiHidden/>
    <w:qFormat/>
    <w:rsid w:val="005A0B85"/>
    <w:rPr>
      <w:b/>
      <w:bCs/>
    </w:rPr>
  </w:style>
  <w:style w:type="paragraph" w:styleId="Revisie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Standaard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Standaard"/>
    <w:next w:val="Standaard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jstnummering">
    <w:name w:val="List Number"/>
    <w:basedOn w:val="Standaard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Standaard"/>
    <w:next w:val="Standaard"/>
    <w:rsid w:val="00352F89"/>
    <w:rPr>
      <w:color w:val="FF0000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semiHidden/>
    <w:qFormat/>
    <w:rsid w:val="00C4782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uiPriority w:val="16"/>
    <w:rsid w:val="00E51F97"/>
    <w:rPr>
      <w:rFonts w:eastAsia="Times New Roman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16"/>
    <w:rsid w:val="00E51F97"/>
    <w:rPr>
      <w:vertAlign w:val="superscript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17BF"/>
    <w:rPr>
      <w:sz w:val="16"/>
      <w:szCs w:val="16"/>
    </w:rPr>
  </w:style>
  <w:style w:type="paragraph" w:styleId="Plattetekst">
    <w:name w:val="Body Text"/>
    <w:basedOn w:val="Standaard"/>
    <w:link w:val="PlattetekstChar"/>
    <w:uiPriority w:val="99"/>
    <w:unhideWhenUsed/>
    <w:rsid w:val="00BD3B18"/>
  </w:style>
  <w:style w:type="character" w:customStyle="1" w:styleId="PlattetekstChar">
    <w:name w:val="Platte tekst Char"/>
    <w:basedOn w:val="Standaardalinea-lettertype"/>
    <w:link w:val="Plattetekst"/>
    <w:uiPriority w:val="99"/>
    <w:rsid w:val="00BD3B1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c47e399b-9c27-47b7-9be1-468fa072edf6"/>
    <ds:schemaRef ds:uri="4e79d378-2015-4557-bf7b-47be47d3d068"/>
  </ds:schemaRefs>
</ds:datastoreItem>
</file>

<file path=customXml/itemProps3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28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Ayoub Tajana</cp:lastModifiedBy>
  <cp:revision>42</cp:revision>
  <dcterms:created xsi:type="dcterms:W3CDTF">2024-09-24T10:17:00Z</dcterms:created>
  <dcterms:modified xsi:type="dcterms:W3CDTF">2024-11-16T02:56:00Z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