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E9764" w14:textId="07097A60" w:rsidR="003864F8" w:rsidRPr="00BE3ADD" w:rsidRDefault="00BD3B18" w:rsidP="000530FE">
      <w:pPr>
        <w:pStyle w:val="Titel"/>
      </w:pPr>
      <w:r>
        <w:t xml:space="preserve">Logboek Week </w:t>
      </w:r>
      <w:r w:rsidR="00942B0E">
        <w:t>5</w:t>
      </w:r>
    </w:p>
    <w:p w14:paraId="042D26CC" w14:textId="7197E9FD" w:rsidR="00BD3B18" w:rsidRDefault="00DB545A" w:rsidP="00BD3B18">
      <w:pPr>
        <w:pStyle w:val="Kop1"/>
      </w:pPr>
      <w:r w:rsidRPr="00BE3ADD">
        <w:t>Inleiding</w:t>
      </w:r>
    </w:p>
    <w:p w14:paraId="04C3D619" w14:textId="1E92540C" w:rsidR="004A1FD7" w:rsidRPr="004A1FD7" w:rsidRDefault="004A1FD7" w:rsidP="004A1FD7">
      <w:pPr>
        <w:rPr>
          <w:lang w:eastAsia="nl-NL"/>
        </w:rPr>
      </w:pPr>
      <w:r>
        <w:rPr>
          <w:lang w:eastAsia="nl-NL"/>
        </w:rPr>
        <w:t xml:space="preserve">Door niet </w:t>
      </w:r>
      <w:proofErr w:type="spellStart"/>
      <w:r>
        <w:rPr>
          <w:lang w:eastAsia="nl-NL"/>
        </w:rPr>
        <w:t>efficient</w:t>
      </w:r>
      <w:proofErr w:type="spellEnd"/>
      <w:r>
        <w:rPr>
          <w:lang w:eastAsia="nl-NL"/>
        </w:rPr>
        <w:t xml:space="preserve"> te werken aan onze pc shop hebben we besloten om onze idee weg te smijten en met een nieuw idee te beginnen: Een Apple Shop.</w:t>
      </w:r>
    </w:p>
    <w:p w14:paraId="2D63E855" w14:textId="222EC0B4" w:rsidR="003864F8" w:rsidRPr="00BE3ADD" w:rsidRDefault="00F37818" w:rsidP="00C4782A">
      <w:pPr>
        <w:pStyle w:val="Kop1"/>
      </w:pPr>
      <w:r w:rsidRPr="00BE3ADD">
        <w:t>Structuur logboek</w:t>
      </w:r>
    </w:p>
    <w:p w14:paraId="7B73DA31" w14:textId="77777777" w:rsidR="00F37818" w:rsidRPr="00BE3ADD" w:rsidRDefault="00F37818" w:rsidP="00F37818">
      <w:pPr>
        <w:rPr>
          <w:lang w:eastAsia="nl-NL"/>
        </w:rPr>
      </w:pPr>
    </w:p>
    <w:p w14:paraId="582D1B0C" w14:textId="4C0A90B7" w:rsidR="00F37818" w:rsidRPr="00F37818" w:rsidRDefault="00F37818" w:rsidP="00BD3B18">
      <w:pPr>
        <w:pStyle w:val="Kop3"/>
      </w:pPr>
      <w:r w:rsidRPr="00F37818">
        <w:t>Logboek</w:t>
      </w:r>
      <w:r w:rsidRPr="00BE3ADD">
        <w:t xml:space="preserve"> co-</w:t>
      </w:r>
      <w:proofErr w:type="spellStart"/>
      <w:r w:rsidRPr="00BE3ADD">
        <w:t>working</w:t>
      </w:r>
      <w:proofErr w:type="spellEnd"/>
      <w:r w:rsidRPr="00F37818">
        <w:t xml:space="preserve"> </w:t>
      </w:r>
      <w:r w:rsidRPr="00BE3ADD">
        <w:t>w</w:t>
      </w:r>
      <w:r w:rsidRPr="00F37818">
        <w:t xml:space="preserve">eek </w:t>
      </w:r>
      <w:r w:rsidR="004A1FD7">
        <w:t>8</w:t>
      </w:r>
    </w:p>
    <w:p w14:paraId="496F76AE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583B3E70">
          <v:rect id="_x0000_i1025" style="width:0;height:1.5pt" o:hralign="center" o:hrstd="t" o:hr="t" fillcolor="#a0a0a0" stroked="f"/>
        </w:pict>
      </w:r>
    </w:p>
    <w:p w14:paraId="5428E07B" w14:textId="7CCE2295" w:rsidR="00F37818" w:rsidRPr="00F37818" w:rsidRDefault="00F37818" w:rsidP="00BD3B18">
      <w:pPr>
        <w:pStyle w:val="Kop4"/>
      </w:pPr>
      <w:r w:rsidRPr="00F37818">
        <w:t>1.</w:t>
      </w:r>
      <w:r w:rsidR="00BD3B18">
        <w:tab/>
      </w:r>
      <w:r w:rsidR="003E05A5" w:rsidRPr="00BE3ADD">
        <w:t>Review p</w:t>
      </w:r>
      <w:r w:rsidRPr="00F37818">
        <w:t xml:space="preserve">lanning </w:t>
      </w:r>
      <w:proofErr w:type="spellStart"/>
      <w:r w:rsidR="003E05A5" w:rsidRPr="00BE3ADD">
        <w:t>en</w:t>
      </w:r>
      <w:proofErr w:type="spellEnd"/>
      <w:r w:rsidR="00A160C9" w:rsidRPr="00BE3ADD">
        <w:t xml:space="preserve"> </w:t>
      </w:r>
      <w:proofErr w:type="spellStart"/>
      <w:r w:rsidR="00A160C9" w:rsidRPr="00BE3ADD">
        <w:t>afspraken</w:t>
      </w:r>
      <w:proofErr w:type="spellEnd"/>
    </w:p>
    <w:p w14:paraId="3F389E68" w14:textId="04819BA0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Wat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deze week gepland?</w:t>
      </w:r>
    </w:p>
    <w:p w14:paraId="2305F9EA" w14:textId="0416B3C0" w:rsidR="00FF793C" w:rsidRPr="00F37818" w:rsidRDefault="00FF793C" w:rsidP="00FF793C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7A21DFCF" w14:textId="732F8205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Welke afspraken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gemaakt binnen het team?</w:t>
      </w:r>
    </w:p>
    <w:p w14:paraId="26D3BA35" w14:textId="490D6AC7" w:rsidR="00FF793C" w:rsidRPr="00BE3ADD" w:rsidRDefault="00FF793C" w:rsidP="00FF793C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 xml:space="preserve">Onze website bestaat uit 4 pagina’s </w:t>
      </w:r>
      <w:r w:rsidRPr="00FF793C">
        <w:rPr>
          <w:b/>
          <w:bCs/>
          <w:lang w:eastAsia="nl-NL"/>
        </w:rPr>
        <w:t>momenteel</w:t>
      </w:r>
      <w:r>
        <w:rPr>
          <w:lang w:eastAsia="nl-NL"/>
        </w:rPr>
        <w:t xml:space="preserve">  </w:t>
      </w:r>
      <w:r w:rsidR="00D43350">
        <w:rPr>
          <w:lang w:eastAsia="nl-NL"/>
        </w:rPr>
        <w:t>en iedereen werkte aan één pagina</w:t>
      </w:r>
    </w:p>
    <w:p w14:paraId="711701BD" w14:textId="63B51F52" w:rsidR="00A160C9" w:rsidRDefault="00A160C9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t>W</w:t>
      </w:r>
      <w:r w:rsidR="00AA3855" w:rsidRPr="00BE3ADD">
        <w:rPr>
          <w:lang w:eastAsia="nl-NL"/>
        </w:rPr>
        <w:t xml:space="preserve">ie </w:t>
      </w:r>
      <w:r w:rsidR="003E05A5" w:rsidRPr="00BE3ADD">
        <w:rPr>
          <w:lang w:eastAsia="nl-NL"/>
        </w:rPr>
        <w:t>heeft wat gedaan / niet gedaan?</w:t>
      </w:r>
    </w:p>
    <w:p w14:paraId="3565C1BC" w14:textId="5C136D33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 xml:space="preserve">Ayoub: </w:t>
      </w:r>
      <w:r w:rsidR="00E94BFC">
        <w:rPr>
          <w:lang w:eastAsia="nl-NL"/>
        </w:rPr>
        <w:t>Gewerkt aan de mappenstructuur, template, nav.css, footer.css, starpagina en iPhone pagina</w:t>
      </w:r>
      <w:r w:rsidR="00EA25F9">
        <w:rPr>
          <w:lang w:eastAsia="nl-NL"/>
        </w:rPr>
        <w:t>, de login, register en de winkelwagen pagina.</w:t>
      </w:r>
    </w:p>
    <w:p w14:paraId="1179ABBC" w14:textId="35B298C1" w:rsidR="00B4081B" w:rsidRPr="00BE3ADD" w:rsidRDefault="00243599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>Alberto:</w:t>
      </w:r>
      <w:r w:rsidR="00383B33">
        <w:rPr>
          <w:lang w:eastAsia="nl-NL"/>
        </w:rPr>
        <w:t xml:space="preserve"> Gewerkt aan de iPad pagina, ipad.css, iPad </w:t>
      </w:r>
      <w:proofErr w:type="spellStart"/>
      <w:r w:rsidR="00383B33">
        <w:rPr>
          <w:lang w:eastAsia="nl-NL"/>
        </w:rPr>
        <w:t>add</w:t>
      </w:r>
      <w:proofErr w:type="spellEnd"/>
      <w:r w:rsidR="00383B33">
        <w:rPr>
          <w:lang w:eastAsia="nl-NL"/>
        </w:rPr>
        <w:t xml:space="preserve"> </w:t>
      </w:r>
      <w:proofErr w:type="spellStart"/>
      <w:r w:rsidR="00383B33">
        <w:rPr>
          <w:lang w:eastAsia="nl-NL"/>
        </w:rPr>
        <w:t>to</w:t>
      </w:r>
      <w:proofErr w:type="spellEnd"/>
      <w:r w:rsidR="00383B33">
        <w:rPr>
          <w:lang w:eastAsia="nl-NL"/>
        </w:rPr>
        <w:t xml:space="preserve"> cart pagina, Mac pagina en voor alle andere Mac producten.</w:t>
      </w:r>
    </w:p>
    <w:p w14:paraId="29C59B13" w14:textId="77777777" w:rsidR="005F64C3" w:rsidRDefault="005F64C3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functionaliteiten of onderdelen zijn deze week afgerond?</w:t>
      </w:r>
    </w:p>
    <w:p w14:paraId="72D0FD42" w14:textId="44560D44" w:rsidR="00EA25F9" w:rsidRDefault="00D02C9C" w:rsidP="002736A5">
      <w:pPr>
        <w:pStyle w:val="Lijstopsomteken2"/>
        <w:numPr>
          <w:ilvl w:val="0"/>
          <w:numId w:val="0"/>
        </w:numPr>
        <w:ind w:left="1069" w:hanging="360"/>
        <w:rPr>
          <w:lang w:eastAsia="nl-NL"/>
        </w:rPr>
      </w:pPr>
      <w:r>
        <w:rPr>
          <w:lang w:eastAsia="nl-NL"/>
        </w:rPr>
        <w:t xml:space="preserve">Google </w:t>
      </w:r>
      <w:proofErr w:type="spellStart"/>
      <w:r>
        <w:rPr>
          <w:lang w:eastAsia="nl-NL"/>
        </w:rPr>
        <w:t>Maps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Embed</w:t>
      </w:r>
      <w:proofErr w:type="spellEnd"/>
      <w:r>
        <w:rPr>
          <w:lang w:eastAsia="nl-NL"/>
        </w:rPr>
        <w:t xml:space="preserve"> code, Pagina’s van alle </w:t>
      </w:r>
      <w:r w:rsidR="006D2D91">
        <w:rPr>
          <w:lang w:eastAsia="nl-NL"/>
        </w:rPr>
        <w:t>producten</w:t>
      </w:r>
      <w:r w:rsidR="00DF16AA">
        <w:rPr>
          <w:lang w:eastAsia="nl-NL"/>
        </w:rPr>
        <w:t>.</w:t>
      </w:r>
      <w:r w:rsidR="006D2D91">
        <w:rPr>
          <w:lang w:eastAsia="nl-NL"/>
        </w:rPr>
        <w:t xml:space="preserve"> </w:t>
      </w:r>
    </w:p>
    <w:p w14:paraId="0AAABF6C" w14:textId="0DA87480" w:rsidR="00D24373" w:rsidRPr="00F37818" w:rsidRDefault="00D24373" w:rsidP="00D24373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Alleen begonnen met de basis van de startpagina dus alleen het HTML gedeelte</w:t>
      </w:r>
    </w:p>
    <w:p w14:paraId="1CDAE220" w14:textId="77777777" w:rsidR="005F64C3" w:rsidRDefault="005F64C3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Welke </w:t>
      </w:r>
      <w:proofErr w:type="spellStart"/>
      <w:r w:rsidRPr="00F37818">
        <w:rPr>
          <w:lang w:eastAsia="nl-NL"/>
        </w:rPr>
        <w:t>milestones</w:t>
      </w:r>
      <w:proofErr w:type="spellEnd"/>
      <w:r w:rsidRPr="00F37818">
        <w:rPr>
          <w:lang w:eastAsia="nl-NL"/>
        </w:rPr>
        <w:t xml:space="preserve"> hebben we behaald?</w:t>
      </w:r>
    </w:p>
    <w:p w14:paraId="55812911" w14:textId="582E4691" w:rsidR="00D24373" w:rsidRPr="00F37818" w:rsidRDefault="00D24373" w:rsidP="00D24373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6116263B" w14:textId="77777777" w:rsidR="005F64C3" w:rsidRPr="00F37818" w:rsidRDefault="005F64C3" w:rsidP="005F64C3">
      <w:pPr>
        <w:rPr>
          <w:lang w:eastAsia="nl-NL"/>
        </w:rPr>
      </w:pPr>
    </w:p>
    <w:p w14:paraId="0093F4D9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73D734D0">
          <v:rect id="_x0000_i1026" style="width:0;height:1.5pt" o:hralign="center" o:hrstd="t" o:hr="t" fillcolor="#a0a0a0" stroked="f"/>
        </w:pict>
      </w:r>
    </w:p>
    <w:p w14:paraId="4724EAFE" w14:textId="400C280B" w:rsidR="00F37818" w:rsidRPr="00F37818" w:rsidRDefault="00F37818" w:rsidP="00BD3B18">
      <w:pPr>
        <w:pStyle w:val="Kop4"/>
      </w:pPr>
      <w:r w:rsidRPr="00F37818">
        <w:t>2.</w:t>
      </w:r>
      <w:r w:rsidR="00BD3B18">
        <w:tab/>
      </w:r>
      <w:proofErr w:type="spellStart"/>
      <w:r w:rsidRPr="00F37818">
        <w:t>Documentatie</w:t>
      </w:r>
      <w:proofErr w:type="spellEnd"/>
    </w:p>
    <w:p w14:paraId="6E57FB06" w14:textId="30BA95C9" w:rsidR="00F37818" w:rsidRPr="00F37818" w:rsidRDefault="00F37818" w:rsidP="00BD3B18">
      <w:pPr>
        <w:pStyle w:val="Kop5"/>
      </w:pPr>
      <w:r w:rsidRPr="00F37818">
        <w:t>a.</w:t>
      </w:r>
      <w:r w:rsidR="00BD3B18">
        <w:tab/>
      </w:r>
      <w:proofErr w:type="spellStart"/>
      <w:r w:rsidR="00546CDA" w:rsidRPr="00BE3ADD">
        <w:t>Onderzoek</w:t>
      </w:r>
      <w:proofErr w:type="spellEnd"/>
    </w:p>
    <w:p w14:paraId="09871165" w14:textId="19D63A8F" w:rsidR="00015F1B" w:rsidRDefault="00F37818" w:rsidP="00015F1B">
      <w:pPr>
        <w:pStyle w:val="Lijstopsomteken2"/>
        <w:rPr>
          <w:lang w:eastAsia="nl-NL"/>
        </w:rPr>
      </w:pPr>
      <w:r w:rsidRPr="00F37818">
        <w:rPr>
          <w:lang w:eastAsia="nl-NL"/>
        </w:rPr>
        <w:t>Welke nieuwe technologieën, tools of concepten hebben we onderzocht?</w:t>
      </w:r>
    </w:p>
    <w:p w14:paraId="3FA82BAF" w14:textId="27E7FEBC" w:rsidR="00015F1B" w:rsidRPr="00F37818" w:rsidRDefault="00410FB8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 xml:space="preserve">PHP en hoe je animaties </w:t>
      </w:r>
      <w:proofErr w:type="spellStart"/>
      <w:r>
        <w:rPr>
          <w:lang w:eastAsia="nl-NL"/>
        </w:rPr>
        <w:t>toevoegd</w:t>
      </w:r>
      <w:proofErr w:type="spellEnd"/>
      <w:r w:rsidR="00C235D6">
        <w:rPr>
          <w:lang w:eastAsia="nl-NL"/>
        </w:rPr>
        <w:t xml:space="preserve"> en Javascript voor de iPhone, iPad en Mac pagina</w:t>
      </w:r>
      <w:r w:rsidR="00FF6F72">
        <w:rPr>
          <w:lang w:eastAsia="nl-NL"/>
        </w:rPr>
        <w:t>.</w:t>
      </w:r>
    </w:p>
    <w:p w14:paraId="5745753F" w14:textId="68101FA6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hebben we deze kennis toegepast</w:t>
      </w:r>
      <w:r w:rsidR="00546CDA" w:rsidRPr="00BE3ADD">
        <w:rPr>
          <w:lang w:eastAsia="nl-NL"/>
        </w:rPr>
        <w:t>?</w:t>
      </w:r>
    </w:p>
    <w:p w14:paraId="30E43474" w14:textId="549FFE5C" w:rsidR="00015F1B" w:rsidRPr="00F37818" w:rsidRDefault="00C235D6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lastRenderedPageBreak/>
        <w:t xml:space="preserve">Door </w:t>
      </w:r>
      <w:proofErr w:type="spellStart"/>
      <w:r>
        <w:rPr>
          <w:lang w:eastAsia="nl-NL"/>
        </w:rPr>
        <w:t>ChatGPT</w:t>
      </w:r>
      <w:proofErr w:type="spellEnd"/>
      <w:r>
        <w:rPr>
          <w:lang w:eastAsia="nl-NL"/>
        </w:rPr>
        <w:t xml:space="preserve"> de code voor de animaties</w:t>
      </w:r>
      <w:r w:rsidR="00FF6F72">
        <w:rPr>
          <w:lang w:eastAsia="nl-NL"/>
        </w:rPr>
        <w:t>, PHP en Javascript en dan geplakt. Ik (Ayoub) heb ook eindelijk ontdekt hoe ik animaties toevoeg in een CSS bestand.</w:t>
      </w:r>
    </w:p>
    <w:p w14:paraId="1EAFE188" w14:textId="08BDB73A" w:rsidR="00F37818" w:rsidRPr="00F37818" w:rsidRDefault="00F37818" w:rsidP="00BD3B18">
      <w:pPr>
        <w:pStyle w:val="Kop5"/>
      </w:pPr>
      <w:r w:rsidRPr="00F37818">
        <w:t>b.</w:t>
      </w:r>
      <w:r w:rsidR="00BD3B18">
        <w:tab/>
      </w:r>
      <w:proofErr w:type="spellStart"/>
      <w:r w:rsidRPr="00F37818">
        <w:t>Experimenten</w:t>
      </w:r>
      <w:proofErr w:type="spellEnd"/>
    </w:p>
    <w:p w14:paraId="5C6BEA9B" w14:textId="2CE6F8EB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experimenten</w:t>
      </w:r>
      <w:r w:rsidR="00371A50" w:rsidRPr="00BE3ADD">
        <w:rPr>
          <w:lang w:eastAsia="nl-NL"/>
        </w:rPr>
        <w:t xml:space="preserve"> of testen</w:t>
      </w:r>
      <w:r w:rsidRPr="00F37818">
        <w:rPr>
          <w:lang w:eastAsia="nl-NL"/>
        </w:rPr>
        <w:t xml:space="preserve"> hebben we uitgevoerd?</w:t>
      </w:r>
    </w:p>
    <w:p w14:paraId="6732FAFC" w14:textId="2CE2056F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33143219" w14:textId="66A4EC12" w:rsidR="00F37818" w:rsidRDefault="00371A50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t xml:space="preserve">Wat </w:t>
      </w:r>
      <w:r w:rsidR="007F4CBB" w:rsidRPr="00BE3ADD">
        <w:rPr>
          <w:lang w:eastAsia="nl-NL"/>
        </w:rPr>
        <w:t>heb je uit de experimenten geleerd</w:t>
      </w:r>
    </w:p>
    <w:p w14:paraId="269DEC61" w14:textId="6275C2B6" w:rsidR="00015F1B" w:rsidRPr="00F37818" w:rsidRDefault="00015F1B" w:rsidP="00BD3B18">
      <w:pPr>
        <w:pStyle w:val="Lijstopsomteken2"/>
        <w:rPr>
          <w:lang w:eastAsia="nl-NL"/>
        </w:rPr>
      </w:pPr>
      <w:r>
        <w:rPr>
          <w:lang w:eastAsia="nl-NL"/>
        </w:rPr>
        <w:t>Niet van toepassing</w:t>
      </w:r>
    </w:p>
    <w:p w14:paraId="28D2B13D" w14:textId="140883F6" w:rsidR="00F37818" w:rsidRPr="00F37818" w:rsidRDefault="00F37818" w:rsidP="00BD3B18">
      <w:pPr>
        <w:pStyle w:val="Kop5"/>
      </w:pPr>
      <w:r w:rsidRPr="00F37818">
        <w:t>c.</w:t>
      </w:r>
      <w:r w:rsidR="00BD3B18">
        <w:tab/>
      </w:r>
      <w:proofErr w:type="spellStart"/>
      <w:r w:rsidRPr="00F37818">
        <w:t>Praktische</w:t>
      </w:r>
      <w:proofErr w:type="spellEnd"/>
      <w:r w:rsidRPr="00F37818">
        <w:t xml:space="preserve"> </w:t>
      </w:r>
      <w:proofErr w:type="spellStart"/>
      <w:r w:rsidR="007F4CBB" w:rsidRPr="00BE3ADD">
        <w:t>s</w:t>
      </w:r>
      <w:r w:rsidRPr="00F37818">
        <w:t>amenwerking</w:t>
      </w:r>
      <w:proofErr w:type="spellEnd"/>
    </w:p>
    <w:p w14:paraId="35E647EE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hebben we samengewerkt aan de code?</w:t>
      </w:r>
    </w:p>
    <w:p w14:paraId="31152D44" w14:textId="7833A6CB" w:rsidR="00942B0E" w:rsidRDefault="00942B0E" w:rsidP="00942B0E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Iedereen was bezig aan zijn eigen pagina en werkte die af.</w:t>
      </w:r>
    </w:p>
    <w:p w14:paraId="5E6235F9" w14:textId="061D676B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code</w:t>
      </w:r>
      <w:r w:rsidR="004B3B30">
        <w:rPr>
          <w:lang w:eastAsia="nl-NL"/>
        </w:rPr>
        <w:t xml:space="preserve"> of onderdelen</w:t>
      </w:r>
      <w:r w:rsidRPr="00F37818">
        <w:rPr>
          <w:lang w:eastAsia="nl-NL"/>
        </w:rPr>
        <w:t xml:space="preserve"> </w:t>
      </w:r>
      <w:r w:rsidR="004B3B30">
        <w:rPr>
          <w:lang w:eastAsia="nl-NL"/>
        </w:rPr>
        <w:t>zijn</w:t>
      </w:r>
      <w:r w:rsidRPr="00F37818">
        <w:rPr>
          <w:lang w:eastAsia="nl-NL"/>
        </w:rPr>
        <w:t xml:space="preserve"> </w:t>
      </w:r>
      <w:proofErr w:type="spellStart"/>
      <w:r w:rsidRPr="00F37818">
        <w:rPr>
          <w:lang w:eastAsia="nl-NL"/>
        </w:rPr>
        <w:t>gereviewd</w:t>
      </w:r>
      <w:proofErr w:type="spellEnd"/>
      <w:r w:rsidR="00503FE8" w:rsidRPr="00BE3ADD">
        <w:rPr>
          <w:lang w:eastAsia="nl-NL"/>
        </w:rPr>
        <w:t>?</w:t>
      </w:r>
    </w:p>
    <w:p w14:paraId="60CC68BA" w14:textId="025E7C65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78BD7A5A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Zijn er verbeteringen voorgesteld en doorgevoerd?</w:t>
      </w:r>
    </w:p>
    <w:p w14:paraId="36538CF2" w14:textId="3256058B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180BDA4A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2211FF82">
          <v:rect id="_x0000_i1027" style="width:0;height:1.5pt" o:hralign="center" o:hrstd="t" o:hr="t" fillcolor="#a0a0a0" stroked="f"/>
        </w:pict>
      </w:r>
    </w:p>
    <w:p w14:paraId="54C2F2C3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2783E017">
          <v:rect id="_x0000_i1028" style="width:0;height:1.5pt" o:hralign="center" o:hrstd="t" o:hr="t" fillcolor="#a0a0a0" stroked="f"/>
        </w:pict>
      </w:r>
    </w:p>
    <w:p w14:paraId="55E7F915" w14:textId="16B8295F" w:rsidR="00F37818" w:rsidRPr="00F37818" w:rsidRDefault="00F37818" w:rsidP="00BD3B18">
      <w:pPr>
        <w:pStyle w:val="Kop4"/>
      </w:pPr>
      <w:r w:rsidRPr="00F37818">
        <w:t>4.</w:t>
      </w:r>
      <w:r w:rsidR="00BD3B18">
        <w:tab/>
      </w:r>
      <w:proofErr w:type="spellStart"/>
      <w:r w:rsidR="005F64C3" w:rsidRPr="00BE3ADD">
        <w:t>Problemen</w:t>
      </w:r>
      <w:proofErr w:type="spellEnd"/>
      <w:r w:rsidR="005F64C3" w:rsidRPr="00BE3ADD">
        <w:t xml:space="preserve"> </w:t>
      </w:r>
      <w:proofErr w:type="spellStart"/>
      <w:r w:rsidR="005F64C3" w:rsidRPr="00BE3ADD">
        <w:t>en</w:t>
      </w:r>
      <w:proofErr w:type="spellEnd"/>
      <w:r w:rsidR="005F64C3" w:rsidRPr="00BE3ADD">
        <w:t xml:space="preserve"> </w:t>
      </w:r>
      <w:proofErr w:type="spellStart"/>
      <w:r w:rsidR="005F64C3" w:rsidRPr="00BE3ADD">
        <w:t>uitdagingen</w:t>
      </w:r>
      <w:proofErr w:type="spellEnd"/>
    </w:p>
    <w:p w14:paraId="3F4B7717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problemen zijn we tegengekomen (technisch of qua samenwerking)?</w:t>
      </w:r>
    </w:p>
    <w:p w14:paraId="07B8DF1C" w14:textId="17D4AD4B" w:rsidR="00DD4E1A" w:rsidRPr="00F37818" w:rsidRDefault="00B5198E" w:rsidP="00DD4E1A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Tijd.</w:t>
      </w:r>
    </w:p>
    <w:p w14:paraId="4D248CBD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zijn deze opgelost, of wat is de volgende stap om ze op te lossen?</w:t>
      </w:r>
    </w:p>
    <w:p w14:paraId="0E381145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09389F3C">
          <v:rect id="_x0000_i1029" style="width:0;height:1.5pt" o:hralign="center" o:hrstd="t" o:hr="t" fillcolor="#a0a0a0" stroked="f"/>
        </w:pict>
      </w:r>
    </w:p>
    <w:p w14:paraId="17FB390B" w14:textId="56334C83" w:rsidR="00F37818" w:rsidRPr="00F37818" w:rsidRDefault="00F37818" w:rsidP="00BD3B18">
      <w:pPr>
        <w:pStyle w:val="Kop4"/>
      </w:pPr>
      <w:r w:rsidRPr="00F37818">
        <w:t>5.</w:t>
      </w:r>
      <w:r w:rsidR="00BD3B18">
        <w:tab/>
      </w:r>
      <w:r w:rsidRPr="00F37818">
        <w:t xml:space="preserve">Feedback </w:t>
      </w:r>
      <w:proofErr w:type="spellStart"/>
      <w:r w:rsidRPr="00F37818">
        <w:t>en</w:t>
      </w:r>
      <w:proofErr w:type="spellEnd"/>
      <w:r w:rsidRPr="00F37818">
        <w:t xml:space="preserve"> </w:t>
      </w:r>
      <w:proofErr w:type="spellStart"/>
      <w:r w:rsidRPr="00F37818">
        <w:t>Reflectie</w:t>
      </w:r>
      <w:proofErr w:type="spellEnd"/>
    </w:p>
    <w:p w14:paraId="1BC81E95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Wat ging goed deze week?</w:t>
      </w:r>
    </w:p>
    <w:p w14:paraId="69A89D50" w14:textId="5A33FFBA" w:rsidR="00C159F9" w:rsidRPr="00F37818" w:rsidRDefault="00C159F9" w:rsidP="00C159F9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/</w:t>
      </w:r>
    </w:p>
    <w:p w14:paraId="674A0DD2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Wat kunnen we verbeteren (in techniek of samenwerking)?</w:t>
      </w:r>
    </w:p>
    <w:p w14:paraId="7D0C2773" w14:textId="699EC4EC" w:rsidR="00C159F9" w:rsidRPr="00F37818" w:rsidRDefault="00900CE0" w:rsidP="00C159F9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proofErr w:type="spellStart"/>
      <w:r>
        <w:rPr>
          <w:lang w:eastAsia="nl-NL"/>
        </w:rPr>
        <w:t>Efficient</w:t>
      </w:r>
      <w:proofErr w:type="spellEnd"/>
      <w:r>
        <w:rPr>
          <w:lang w:eastAsia="nl-NL"/>
        </w:rPr>
        <w:t xml:space="preserve"> werken en harder doorwerken</w:t>
      </w:r>
      <w:r w:rsidR="00C159F9">
        <w:rPr>
          <w:lang w:eastAsia="nl-NL"/>
        </w:rPr>
        <w:t>.</w:t>
      </w:r>
    </w:p>
    <w:p w14:paraId="1F012D5F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5C418235">
          <v:rect id="_x0000_i1030" style="width:0;height:1.5pt" o:hralign="center" o:hrstd="t" o:hr="t" fillcolor="#a0a0a0" stroked="f"/>
        </w:pict>
      </w:r>
    </w:p>
    <w:p w14:paraId="0B366790" w14:textId="0DC1B845" w:rsidR="00F37818" w:rsidRPr="00F37818" w:rsidRDefault="00F37818" w:rsidP="00BD3B18">
      <w:pPr>
        <w:pStyle w:val="Kop4"/>
      </w:pPr>
      <w:r w:rsidRPr="00F37818">
        <w:t>6.</w:t>
      </w:r>
      <w:r w:rsidR="00BD3B18">
        <w:tab/>
      </w:r>
      <w:r w:rsidR="00CE056F" w:rsidRPr="00BE3ADD">
        <w:t>Planning</w:t>
      </w:r>
      <w:r w:rsidR="003E05A5" w:rsidRPr="00BE3ADD">
        <w:t xml:space="preserve"> </w:t>
      </w:r>
      <w:proofErr w:type="spellStart"/>
      <w:r w:rsidR="003E05A5" w:rsidRPr="00BE3ADD">
        <w:t>en</w:t>
      </w:r>
      <w:proofErr w:type="spellEnd"/>
      <w:r w:rsidR="003E05A5" w:rsidRPr="00BE3ADD">
        <w:t xml:space="preserve"> </w:t>
      </w:r>
      <w:proofErr w:type="spellStart"/>
      <w:r w:rsidR="003E05A5" w:rsidRPr="00BE3ADD">
        <w:t>afspraken</w:t>
      </w:r>
      <w:proofErr w:type="spellEnd"/>
      <w:r w:rsidRPr="00F37818">
        <w:t xml:space="preserve"> </w:t>
      </w:r>
      <w:proofErr w:type="spellStart"/>
      <w:r w:rsidRPr="00F37818">
        <w:t>voor</w:t>
      </w:r>
      <w:proofErr w:type="spellEnd"/>
      <w:r w:rsidRPr="00F37818">
        <w:t xml:space="preserve"> </w:t>
      </w:r>
      <w:proofErr w:type="spellStart"/>
      <w:r w:rsidR="003E05A5" w:rsidRPr="00BE3ADD">
        <w:t>komende</w:t>
      </w:r>
      <w:proofErr w:type="spellEnd"/>
      <w:r w:rsidRPr="00F37818">
        <w:t xml:space="preserve"> Week</w:t>
      </w:r>
    </w:p>
    <w:p w14:paraId="412FAED1" w14:textId="3D9F8AED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Wat </w:t>
      </w:r>
      <w:r w:rsidR="008435B6" w:rsidRPr="00BE3ADD">
        <w:rPr>
          <w:lang w:eastAsia="nl-NL"/>
        </w:rPr>
        <w:t>staat er op onze planning de komende week?</w:t>
      </w:r>
    </w:p>
    <w:p w14:paraId="68A88601" w14:textId="78B1C5C0" w:rsidR="00145F96" w:rsidRPr="00F37818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5D5267E8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Actiepunten per teamlid of als groep.</w:t>
      </w:r>
    </w:p>
    <w:p w14:paraId="262E3F18" w14:textId="19FD97DF" w:rsidR="00145F96" w:rsidRPr="00BE3ADD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01B0769B" w14:textId="77777777" w:rsidR="005F36F7" w:rsidRDefault="005F36F7">
      <w:pPr>
        <w:spacing w:before="0" w:after="160" w:line="259" w:lineRule="auto"/>
        <w:rPr>
          <w:lang w:eastAsia="nl-NL"/>
        </w:rPr>
      </w:pPr>
      <w:r>
        <w:rPr>
          <w:lang w:eastAsia="nl-NL"/>
        </w:rPr>
        <w:lastRenderedPageBreak/>
        <w:br w:type="page"/>
      </w:r>
    </w:p>
    <w:p w14:paraId="4FD2E4E6" w14:textId="54C76D14" w:rsidR="008878F0" w:rsidRDefault="003E05A5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lastRenderedPageBreak/>
        <w:t>Welke afsp</w:t>
      </w:r>
      <w:r w:rsidR="008878F0" w:rsidRPr="00BE3ADD">
        <w:rPr>
          <w:lang w:eastAsia="nl-NL"/>
        </w:rPr>
        <w:t>raken maken we?</w:t>
      </w:r>
    </w:p>
    <w:p w14:paraId="1E7D6FFB" w14:textId="0127E3B7" w:rsidR="00145F96" w:rsidRPr="00F37818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 afspraken werden gemaakt.</w:t>
      </w:r>
    </w:p>
    <w:p w14:paraId="0EC5C404" w14:textId="77777777" w:rsidR="00F37818" w:rsidRPr="00BE3ADD" w:rsidRDefault="00F37818" w:rsidP="00F37818">
      <w:pPr>
        <w:rPr>
          <w:lang w:eastAsia="nl-NL"/>
        </w:rPr>
      </w:pPr>
    </w:p>
    <w:p w14:paraId="1A587FD2" w14:textId="23CAB05F" w:rsidR="008F06CE" w:rsidRPr="00BE3ADD" w:rsidRDefault="008F06CE" w:rsidP="00A10D4A">
      <w:pPr>
        <w:rPr>
          <w:lang w:eastAsia="nl-NL"/>
        </w:rPr>
      </w:pPr>
    </w:p>
    <w:sectPr w:rsidR="008F06CE" w:rsidRPr="00BE3ADD" w:rsidSect="00FA7094">
      <w:footerReference w:type="even" r:id="rId11"/>
      <w:footerReference w:type="default" r:id="rId12"/>
      <w:footerReference w:type="first" r:id="rId13"/>
      <w:type w:val="continuous"/>
      <w:pgSz w:w="11906" w:h="16838" w:code="9"/>
      <w:pgMar w:top="1990" w:right="1418" w:bottom="1985" w:left="1985" w:header="340" w:footer="1418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5B123" w14:textId="77777777" w:rsidR="00B84116" w:rsidRDefault="00B84116" w:rsidP="00C56B09">
      <w:r>
        <w:separator/>
      </w:r>
    </w:p>
  </w:endnote>
  <w:endnote w:type="continuationSeparator" w:id="0">
    <w:p w14:paraId="02164CE8" w14:textId="77777777" w:rsidR="00B84116" w:rsidRDefault="00B84116" w:rsidP="00C56B09">
      <w:r>
        <w:continuationSeparator/>
      </w:r>
    </w:p>
  </w:endnote>
  <w:endnote w:type="continuationNotice" w:id="1">
    <w:p w14:paraId="52684567" w14:textId="77777777" w:rsidR="00B84116" w:rsidRDefault="00B8411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71BAC" w14:textId="77777777" w:rsidR="00EA22CC" w:rsidRDefault="00EA22CC" w:rsidP="00C56B09">
    <w:pPr>
      <w:pStyle w:val="Voettekst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352F89">
      <w:rPr>
        <w:rStyle w:val="Paginanummer"/>
        <w:noProof/>
      </w:rPr>
      <w:t>2</w:t>
    </w:r>
    <w:r>
      <w:rPr>
        <w:rStyle w:val="Paginanummer"/>
      </w:rPr>
      <w:fldChar w:fldCharType="end"/>
    </w:r>
    <w:r w:rsidR="00FA7094">
      <w:rPr>
        <w:rStyle w:val="Paginanummer"/>
      </w:rPr>
      <w:t>/</w:t>
    </w:r>
    <w:r w:rsidR="00FA7094">
      <w:rPr>
        <w:rStyle w:val="Paginanummer"/>
      </w:rPr>
      <w:fldChar w:fldCharType="begin"/>
    </w:r>
    <w:r w:rsidR="00FA7094">
      <w:rPr>
        <w:rStyle w:val="Paginanummer"/>
      </w:rPr>
      <w:instrText xml:space="preserve"> NUMPAGES   \* MERGEFORMAT </w:instrText>
    </w:r>
    <w:r w:rsidR="00FA7094">
      <w:rPr>
        <w:rStyle w:val="Paginanummer"/>
      </w:rPr>
      <w:fldChar w:fldCharType="separate"/>
    </w:r>
    <w:r w:rsidR="00352F89">
      <w:rPr>
        <w:rStyle w:val="Paginanummer"/>
        <w:noProof/>
      </w:rPr>
      <w:t>2</w:t>
    </w:r>
    <w:r w:rsidR="00FA7094">
      <w:rPr>
        <w:rStyle w:val="Paginanumm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4CCA3" w14:textId="77777777" w:rsidR="00EA22CC" w:rsidRDefault="00FA7094" w:rsidP="00FA7094">
    <w:pPr>
      <w:pStyle w:val="Voettekst"/>
      <w:jc w:val="right"/>
      <w:rPr>
        <w:rStyle w:val="Paginanummer"/>
      </w:rPr>
    </w:pP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49BF76E1" wp14:editId="51406DB4">
          <wp:simplePos x="0" y="0"/>
          <wp:positionH relativeFrom="page">
            <wp:posOffset>-3783</wp:posOffset>
          </wp:positionH>
          <wp:positionV relativeFrom="page">
            <wp:posOffset>9401562</wp:posOffset>
          </wp:positionV>
          <wp:extent cx="1787525" cy="1067736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7525" cy="1067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Style w:val="Paginanummer"/>
        </w:rPr>
        <w:id w:val="434021432"/>
        <w:docPartObj>
          <w:docPartGallery w:val="Page Numbers (Bottom of Page)"/>
          <w:docPartUnique/>
        </w:docPartObj>
      </w:sdtPr>
      <w:sdtContent>
        <w:r w:rsidR="00EA22CC">
          <w:rPr>
            <w:rStyle w:val="Paginanummer"/>
          </w:rPr>
          <w:fldChar w:fldCharType="begin"/>
        </w:r>
        <w:r w:rsidR="00EA22CC">
          <w:rPr>
            <w:rStyle w:val="Paginanummer"/>
          </w:rPr>
          <w:instrText xml:space="preserve"> PAGE </w:instrText>
        </w:r>
        <w:r w:rsidR="00EA22CC">
          <w:rPr>
            <w:rStyle w:val="Paginanummer"/>
          </w:rPr>
          <w:fldChar w:fldCharType="separate"/>
        </w:r>
        <w:r w:rsidR="00EA22CC">
          <w:rPr>
            <w:rStyle w:val="Paginanummer"/>
            <w:noProof/>
          </w:rPr>
          <w:t>2</w:t>
        </w:r>
        <w:r w:rsidR="00EA22CC">
          <w:rPr>
            <w:rStyle w:val="Paginanummer"/>
          </w:rPr>
          <w:fldChar w:fldCharType="end"/>
        </w:r>
      </w:sdtContent>
    </w:sdt>
    <w:r>
      <w:rPr>
        <w:rStyle w:val="Paginanummer"/>
      </w:rPr>
      <w:t>/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  \* MERGEFORMAT </w:instrText>
    </w:r>
    <w:r>
      <w:rPr>
        <w:rStyle w:val="Paginanummer"/>
      </w:rPr>
      <w:fldChar w:fldCharType="separate"/>
    </w:r>
    <w:r>
      <w:rPr>
        <w:rStyle w:val="Paginanummer"/>
        <w:noProof/>
      </w:rPr>
      <w:t>3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2C2A7" w14:textId="77777777" w:rsidR="00C8470D" w:rsidRDefault="00840E98" w:rsidP="00C56B09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8240" behindDoc="1" locked="0" layoutInCell="1" allowOverlap="1" wp14:anchorId="2FBD75AC" wp14:editId="125814D0">
          <wp:simplePos x="0" y="0"/>
          <wp:positionH relativeFrom="page">
            <wp:posOffset>0</wp:posOffset>
          </wp:positionH>
          <wp:positionV relativeFrom="page">
            <wp:posOffset>9621078</wp:posOffset>
          </wp:positionV>
          <wp:extent cx="1787525" cy="1067736"/>
          <wp:effectExtent l="0" t="0" r="317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8264" cy="10681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F4218" w14:textId="77777777" w:rsidR="00B84116" w:rsidRDefault="00B84116" w:rsidP="00C56B09">
      <w:r>
        <w:separator/>
      </w:r>
    </w:p>
  </w:footnote>
  <w:footnote w:type="continuationSeparator" w:id="0">
    <w:p w14:paraId="0459F2C6" w14:textId="77777777" w:rsidR="00B84116" w:rsidRDefault="00B84116" w:rsidP="00C56B09">
      <w:r>
        <w:continuationSeparator/>
      </w:r>
    </w:p>
  </w:footnote>
  <w:footnote w:type="continuationNotice" w:id="1">
    <w:p w14:paraId="2522FE1A" w14:textId="77777777" w:rsidR="00B84116" w:rsidRDefault="00B84116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72E08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F6F4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BC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F60C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04A8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8805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2A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96DF3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898DC"/>
    <w:lvl w:ilvl="0">
      <w:start w:val="1"/>
      <w:numFmt w:val="decimal"/>
      <w:pStyle w:val="Lijstnummering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3EC7ACE"/>
    <w:lvl w:ilvl="0">
      <w:start w:val="1"/>
      <w:numFmt w:val="bullet"/>
      <w:pStyle w:val="Lijstopsomtek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01345B1C"/>
    <w:multiLevelType w:val="multilevel"/>
    <w:tmpl w:val="156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917EE0"/>
    <w:multiLevelType w:val="multilevel"/>
    <w:tmpl w:val="642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D250B4"/>
    <w:multiLevelType w:val="multilevel"/>
    <w:tmpl w:val="C2D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0391B"/>
    <w:multiLevelType w:val="hybridMultilevel"/>
    <w:tmpl w:val="A844B332"/>
    <w:lvl w:ilvl="0" w:tplc="33AE0368">
      <w:start w:val="1"/>
      <w:numFmt w:val="bullet"/>
      <w:pStyle w:val="Lijstopsomming"/>
      <w:lvlText w:val="–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1A5B5B5B"/>
    <w:multiLevelType w:val="multilevel"/>
    <w:tmpl w:val="DF1CE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B57517"/>
    <w:multiLevelType w:val="hybridMultilevel"/>
    <w:tmpl w:val="D9FAD0F2"/>
    <w:lvl w:ilvl="0" w:tplc="2C6A25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41239"/>
    <w:multiLevelType w:val="multilevel"/>
    <w:tmpl w:val="6AE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24C4F"/>
    <w:multiLevelType w:val="hybridMultilevel"/>
    <w:tmpl w:val="3FCE1F92"/>
    <w:lvl w:ilvl="0" w:tplc="0D48F91A">
      <w:start w:val="1"/>
      <w:numFmt w:val="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15F10B9"/>
    <w:multiLevelType w:val="multilevel"/>
    <w:tmpl w:val="7D1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409B3"/>
    <w:multiLevelType w:val="hybridMultilevel"/>
    <w:tmpl w:val="6D946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31357"/>
    <w:multiLevelType w:val="hybridMultilevel"/>
    <w:tmpl w:val="96EEA7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1053E"/>
    <w:multiLevelType w:val="hybridMultilevel"/>
    <w:tmpl w:val="B3A2F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D10A5"/>
    <w:multiLevelType w:val="hybridMultilevel"/>
    <w:tmpl w:val="BB86AC50"/>
    <w:lvl w:ilvl="0" w:tplc="ABEC1B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35ACA"/>
    <w:multiLevelType w:val="multilevel"/>
    <w:tmpl w:val="A48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D677E"/>
    <w:multiLevelType w:val="multilevel"/>
    <w:tmpl w:val="106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44C22"/>
    <w:multiLevelType w:val="hybridMultilevel"/>
    <w:tmpl w:val="0BE8470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D22E6"/>
    <w:multiLevelType w:val="multilevel"/>
    <w:tmpl w:val="F73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356D7"/>
    <w:multiLevelType w:val="hybridMultilevel"/>
    <w:tmpl w:val="B06833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32164"/>
    <w:multiLevelType w:val="multilevel"/>
    <w:tmpl w:val="A35681DC"/>
    <w:lvl w:ilvl="0">
      <w:start w:val="1"/>
      <w:numFmt w:val="decimal"/>
      <w:pStyle w:val="Kop1"/>
      <w:lvlText w:val="%1"/>
      <w:lvlJc w:val="left"/>
      <w:pPr>
        <w:ind w:left="567" w:hanging="567"/>
      </w:pPr>
    </w:lvl>
    <w:lvl w:ilvl="1">
      <w:start w:val="1"/>
      <w:numFmt w:val="decimal"/>
      <w:pStyle w:val="Kop2"/>
      <w:lvlText w:val="%1.%2"/>
      <w:lvlJc w:val="left"/>
      <w:pPr>
        <w:ind w:left="567" w:hanging="567"/>
      </w:pPr>
    </w:lvl>
    <w:lvl w:ilvl="2">
      <w:start w:val="1"/>
      <w:numFmt w:val="decimal"/>
      <w:pStyle w:val="Kop3"/>
      <w:lvlText w:val="%1.%2.%3"/>
      <w:lvlJc w:val="left"/>
      <w:pPr>
        <w:ind w:left="567" w:hanging="567"/>
      </w:pPr>
    </w:lvl>
    <w:lvl w:ilvl="3">
      <w:start w:val="1"/>
      <w:numFmt w:val="decimal"/>
      <w:pStyle w:val="Kop4"/>
      <w:lvlText w:val="%1.%2.%3.%4"/>
      <w:lvlJc w:val="left"/>
      <w:pPr>
        <w:ind w:left="567" w:hanging="567"/>
      </w:pPr>
    </w:lvl>
    <w:lvl w:ilvl="4">
      <w:start w:val="1"/>
      <w:numFmt w:val="decimal"/>
      <w:pStyle w:val="Kop5"/>
      <w:lvlText w:val="%1.%2.%3.%4.%5"/>
      <w:lvlJc w:val="left"/>
      <w:pPr>
        <w:ind w:left="567" w:hanging="567"/>
      </w:pPr>
    </w:lvl>
    <w:lvl w:ilvl="5">
      <w:start w:val="1"/>
      <w:numFmt w:val="decimal"/>
      <w:lvlText w:val="%1.%2.%3.%4.%5.%6."/>
      <w:lvlJc w:val="left"/>
      <w:pPr>
        <w:ind w:left="567" w:hanging="567"/>
      </w:pPr>
    </w:lvl>
    <w:lvl w:ilvl="6">
      <w:start w:val="1"/>
      <w:numFmt w:val="decimal"/>
      <w:lvlText w:val="%1.%2.%3.%4.%5.%6.%7."/>
      <w:lvlJc w:val="left"/>
      <w:pPr>
        <w:ind w:left="567" w:hanging="567"/>
      </w:pPr>
    </w:lvl>
    <w:lvl w:ilvl="7">
      <w:start w:val="1"/>
      <w:numFmt w:val="decimal"/>
      <w:lvlText w:val="%1.%2.%3.%4.%5.%6.%7.%8."/>
      <w:lvlJc w:val="left"/>
      <w:pPr>
        <w:ind w:left="567" w:hanging="567"/>
      </w:pPr>
    </w:lvl>
    <w:lvl w:ilvl="8">
      <w:start w:val="1"/>
      <w:numFmt w:val="decimal"/>
      <w:lvlText w:val="%1.%2.%3.%4.%5.%6.%7.%8.%9."/>
      <w:lvlJc w:val="left"/>
      <w:pPr>
        <w:ind w:left="567" w:hanging="567"/>
      </w:pPr>
    </w:lvl>
  </w:abstractNum>
  <w:abstractNum w:abstractNumId="29" w15:restartNumberingAfterBreak="0">
    <w:nsid w:val="7B8E5BCE"/>
    <w:multiLevelType w:val="hybridMultilevel"/>
    <w:tmpl w:val="38F6A2BC"/>
    <w:lvl w:ilvl="0" w:tplc="4632458A">
      <w:numFmt w:val="bullet"/>
      <w:lvlText w:val=""/>
      <w:lvlJc w:val="left"/>
      <w:pPr>
        <w:ind w:left="1003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346635427">
    <w:abstractNumId w:val="9"/>
  </w:num>
  <w:num w:numId="2" w16cid:durableId="1277520722">
    <w:abstractNumId w:val="7"/>
  </w:num>
  <w:num w:numId="3" w16cid:durableId="221990926">
    <w:abstractNumId w:val="6"/>
  </w:num>
  <w:num w:numId="4" w16cid:durableId="130825146">
    <w:abstractNumId w:val="5"/>
  </w:num>
  <w:num w:numId="5" w16cid:durableId="1072045357">
    <w:abstractNumId w:val="4"/>
  </w:num>
  <w:num w:numId="6" w16cid:durableId="448164684">
    <w:abstractNumId w:val="8"/>
  </w:num>
  <w:num w:numId="7" w16cid:durableId="1318848627">
    <w:abstractNumId w:val="3"/>
  </w:num>
  <w:num w:numId="8" w16cid:durableId="2103715991">
    <w:abstractNumId w:val="2"/>
  </w:num>
  <w:num w:numId="9" w16cid:durableId="943658189">
    <w:abstractNumId w:val="1"/>
  </w:num>
  <w:num w:numId="10" w16cid:durableId="7679268">
    <w:abstractNumId w:val="0"/>
  </w:num>
  <w:num w:numId="11" w16cid:durableId="857699766">
    <w:abstractNumId w:val="17"/>
  </w:num>
  <w:num w:numId="12" w16cid:durableId="89856436">
    <w:abstractNumId w:val="9"/>
    <w:lvlOverride w:ilvl="0">
      <w:startOverride w:val="1"/>
    </w:lvlOverride>
  </w:num>
  <w:num w:numId="13" w16cid:durableId="606667600">
    <w:abstractNumId w:val="13"/>
  </w:num>
  <w:num w:numId="14" w16cid:durableId="101338379">
    <w:abstractNumId w:val="28"/>
  </w:num>
  <w:num w:numId="15" w16cid:durableId="446201343">
    <w:abstractNumId w:val="22"/>
  </w:num>
  <w:num w:numId="16" w16cid:durableId="586496788">
    <w:abstractNumId w:val="25"/>
  </w:num>
  <w:num w:numId="17" w16cid:durableId="858740722">
    <w:abstractNumId w:val="21"/>
  </w:num>
  <w:num w:numId="18" w16cid:durableId="1778063551">
    <w:abstractNumId w:val="27"/>
  </w:num>
  <w:num w:numId="19" w16cid:durableId="1078672666">
    <w:abstractNumId w:val="8"/>
    <w:lvlOverride w:ilvl="0">
      <w:startOverride w:val="1"/>
    </w:lvlOverride>
  </w:num>
  <w:num w:numId="20" w16cid:durableId="865484269">
    <w:abstractNumId w:val="20"/>
  </w:num>
  <w:num w:numId="21" w16cid:durableId="112405468">
    <w:abstractNumId w:val="19"/>
  </w:num>
  <w:num w:numId="22" w16cid:durableId="581523108">
    <w:abstractNumId w:val="15"/>
  </w:num>
  <w:num w:numId="23" w16cid:durableId="417868105">
    <w:abstractNumId w:val="14"/>
  </w:num>
  <w:num w:numId="24" w16cid:durableId="1784418223">
    <w:abstractNumId w:val="10"/>
  </w:num>
  <w:num w:numId="25" w16cid:durableId="1892380813">
    <w:abstractNumId w:val="26"/>
  </w:num>
  <w:num w:numId="26" w16cid:durableId="1861626657">
    <w:abstractNumId w:val="16"/>
  </w:num>
  <w:num w:numId="27" w16cid:durableId="146241474">
    <w:abstractNumId w:val="18"/>
  </w:num>
  <w:num w:numId="28" w16cid:durableId="99499662">
    <w:abstractNumId w:val="12"/>
  </w:num>
  <w:num w:numId="29" w16cid:durableId="685903264">
    <w:abstractNumId w:val="11"/>
  </w:num>
  <w:num w:numId="30" w16cid:durableId="1891962225">
    <w:abstractNumId w:val="23"/>
  </w:num>
  <w:num w:numId="31" w16cid:durableId="1982347709">
    <w:abstractNumId w:val="24"/>
  </w:num>
  <w:num w:numId="32" w16cid:durableId="176799398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ocumentProtection w:edit="forms" w:enforcement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F8"/>
    <w:rsid w:val="00015F1B"/>
    <w:rsid w:val="000478AD"/>
    <w:rsid w:val="000523C1"/>
    <w:rsid w:val="000530FE"/>
    <w:rsid w:val="00064D97"/>
    <w:rsid w:val="000717F0"/>
    <w:rsid w:val="00074645"/>
    <w:rsid w:val="00074CEB"/>
    <w:rsid w:val="000872B4"/>
    <w:rsid w:val="000A2DA1"/>
    <w:rsid w:val="000C4A6F"/>
    <w:rsid w:val="000D3575"/>
    <w:rsid w:val="000D4560"/>
    <w:rsid w:val="000E30B1"/>
    <w:rsid w:val="000F0FA2"/>
    <w:rsid w:val="000F3158"/>
    <w:rsid w:val="00123497"/>
    <w:rsid w:val="0013100D"/>
    <w:rsid w:val="001316B8"/>
    <w:rsid w:val="00145F96"/>
    <w:rsid w:val="00154AF3"/>
    <w:rsid w:val="00155C32"/>
    <w:rsid w:val="0015748D"/>
    <w:rsid w:val="00165B9E"/>
    <w:rsid w:val="001675EC"/>
    <w:rsid w:val="00181D91"/>
    <w:rsid w:val="00186CCF"/>
    <w:rsid w:val="001A0725"/>
    <w:rsid w:val="001A077B"/>
    <w:rsid w:val="001A47D3"/>
    <w:rsid w:val="001B063B"/>
    <w:rsid w:val="001B4363"/>
    <w:rsid w:val="001C381A"/>
    <w:rsid w:val="001D7D93"/>
    <w:rsid w:val="001E7D99"/>
    <w:rsid w:val="00211666"/>
    <w:rsid w:val="00222C65"/>
    <w:rsid w:val="00224220"/>
    <w:rsid w:val="00230F12"/>
    <w:rsid w:val="0023154A"/>
    <w:rsid w:val="002322AA"/>
    <w:rsid w:val="00233D2C"/>
    <w:rsid w:val="00234D1C"/>
    <w:rsid w:val="00243599"/>
    <w:rsid w:val="002472C7"/>
    <w:rsid w:val="00263F72"/>
    <w:rsid w:val="002736A5"/>
    <w:rsid w:val="00285E57"/>
    <w:rsid w:val="00293FC7"/>
    <w:rsid w:val="002A1732"/>
    <w:rsid w:val="002A30C2"/>
    <w:rsid w:val="002A75A5"/>
    <w:rsid w:val="002D2F01"/>
    <w:rsid w:val="002D317D"/>
    <w:rsid w:val="002D5551"/>
    <w:rsid w:val="002E19ED"/>
    <w:rsid w:val="002E42D4"/>
    <w:rsid w:val="002E5A2B"/>
    <w:rsid w:val="00302745"/>
    <w:rsid w:val="00325B7B"/>
    <w:rsid w:val="00336D7B"/>
    <w:rsid w:val="00337B70"/>
    <w:rsid w:val="0034200A"/>
    <w:rsid w:val="00347025"/>
    <w:rsid w:val="00347CA3"/>
    <w:rsid w:val="00352F89"/>
    <w:rsid w:val="00364913"/>
    <w:rsid w:val="00370436"/>
    <w:rsid w:val="00371A50"/>
    <w:rsid w:val="0037451F"/>
    <w:rsid w:val="00383B33"/>
    <w:rsid w:val="00384AC1"/>
    <w:rsid w:val="003864F8"/>
    <w:rsid w:val="00393EA7"/>
    <w:rsid w:val="00394358"/>
    <w:rsid w:val="003C1193"/>
    <w:rsid w:val="003C3B8E"/>
    <w:rsid w:val="003C551F"/>
    <w:rsid w:val="003D25B8"/>
    <w:rsid w:val="003E05A5"/>
    <w:rsid w:val="003E7386"/>
    <w:rsid w:val="003F076E"/>
    <w:rsid w:val="003F3B49"/>
    <w:rsid w:val="003F51CE"/>
    <w:rsid w:val="004027D3"/>
    <w:rsid w:val="00410A6C"/>
    <w:rsid w:val="00410FB8"/>
    <w:rsid w:val="004129DE"/>
    <w:rsid w:val="00414FC9"/>
    <w:rsid w:val="004238DE"/>
    <w:rsid w:val="00427767"/>
    <w:rsid w:val="00430A31"/>
    <w:rsid w:val="00444876"/>
    <w:rsid w:val="0044630F"/>
    <w:rsid w:val="00451D87"/>
    <w:rsid w:val="00470D54"/>
    <w:rsid w:val="00486111"/>
    <w:rsid w:val="004902C1"/>
    <w:rsid w:val="0049185F"/>
    <w:rsid w:val="004A1FD7"/>
    <w:rsid w:val="004A2C34"/>
    <w:rsid w:val="004B3B30"/>
    <w:rsid w:val="004B546D"/>
    <w:rsid w:val="004C6A8C"/>
    <w:rsid w:val="004D0917"/>
    <w:rsid w:val="004D3090"/>
    <w:rsid w:val="004D4C96"/>
    <w:rsid w:val="004E3083"/>
    <w:rsid w:val="004E6278"/>
    <w:rsid w:val="004F2F0F"/>
    <w:rsid w:val="00503FE8"/>
    <w:rsid w:val="00513B78"/>
    <w:rsid w:val="00515BBA"/>
    <w:rsid w:val="005208DB"/>
    <w:rsid w:val="005355B3"/>
    <w:rsid w:val="00544978"/>
    <w:rsid w:val="00546CDA"/>
    <w:rsid w:val="00550612"/>
    <w:rsid w:val="00555DC7"/>
    <w:rsid w:val="00562B25"/>
    <w:rsid w:val="00565696"/>
    <w:rsid w:val="005701C4"/>
    <w:rsid w:val="00573C23"/>
    <w:rsid w:val="00580367"/>
    <w:rsid w:val="00585FB7"/>
    <w:rsid w:val="00587E58"/>
    <w:rsid w:val="00590EF3"/>
    <w:rsid w:val="00595432"/>
    <w:rsid w:val="005A0B85"/>
    <w:rsid w:val="005A1CC2"/>
    <w:rsid w:val="005A7078"/>
    <w:rsid w:val="005C5B2D"/>
    <w:rsid w:val="005D236A"/>
    <w:rsid w:val="005D42E2"/>
    <w:rsid w:val="005E1C74"/>
    <w:rsid w:val="005F2C1E"/>
    <w:rsid w:val="005F36F7"/>
    <w:rsid w:val="005F64C3"/>
    <w:rsid w:val="00615D00"/>
    <w:rsid w:val="00615D39"/>
    <w:rsid w:val="00641090"/>
    <w:rsid w:val="00671209"/>
    <w:rsid w:val="00674E3F"/>
    <w:rsid w:val="00685D57"/>
    <w:rsid w:val="006A00C2"/>
    <w:rsid w:val="006A50EC"/>
    <w:rsid w:val="006A6E8A"/>
    <w:rsid w:val="006B2786"/>
    <w:rsid w:val="006C6511"/>
    <w:rsid w:val="006C6DF4"/>
    <w:rsid w:val="006D2D91"/>
    <w:rsid w:val="00704EA3"/>
    <w:rsid w:val="00716EE7"/>
    <w:rsid w:val="007420AA"/>
    <w:rsid w:val="0075450B"/>
    <w:rsid w:val="007769C5"/>
    <w:rsid w:val="00794C7A"/>
    <w:rsid w:val="00796F28"/>
    <w:rsid w:val="007A678C"/>
    <w:rsid w:val="007B0115"/>
    <w:rsid w:val="007B75C7"/>
    <w:rsid w:val="007C54A2"/>
    <w:rsid w:val="007D0C32"/>
    <w:rsid w:val="007F4CBB"/>
    <w:rsid w:val="008037DC"/>
    <w:rsid w:val="00803CEF"/>
    <w:rsid w:val="0080431B"/>
    <w:rsid w:val="00811BEF"/>
    <w:rsid w:val="00813CA2"/>
    <w:rsid w:val="00840E98"/>
    <w:rsid w:val="008435B6"/>
    <w:rsid w:val="0084407A"/>
    <w:rsid w:val="00847560"/>
    <w:rsid w:val="00856CF2"/>
    <w:rsid w:val="00865235"/>
    <w:rsid w:val="00874B7F"/>
    <w:rsid w:val="008878F0"/>
    <w:rsid w:val="008B333F"/>
    <w:rsid w:val="008C48A8"/>
    <w:rsid w:val="008D0F76"/>
    <w:rsid w:val="008D244A"/>
    <w:rsid w:val="008D5B74"/>
    <w:rsid w:val="008E5053"/>
    <w:rsid w:val="008F06CE"/>
    <w:rsid w:val="008F1106"/>
    <w:rsid w:val="00900CE0"/>
    <w:rsid w:val="009159CE"/>
    <w:rsid w:val="00917A4A"/>
    <w:rsid w:val="00920BA4"/>
    <w:rsid w:val="00926DF7"/>
    <w:rsid w:val="0093527F"/>
    <w:rsid w:val="009375FF"/>
    <w:rsid w:val="00942B0E"/>
    <w:rsid w:val="00950012"/>
    <w:rsid w:val="00950128"/>
    <w:rsid w:val="009544CB"/>
    <w:rsid w:val="0095524D"/>
    <w:rsid w:val="009618CB"/>
    <w:rsid w:val="009B4D70"/>
    <w:rsid w:val="009E714B"/>
    <w:rsid w:val="009F3B0C"/>
    <w:rsid w:val="009F5F1B"/>
    <w:rsid w:val="00A10D4A"/>
    <w:rsid w:val="00A144D5"/>
    <w:rsid w:val="00A160C9"/>
    <w:rsid w:val="00A208B5"/>
    <w:rsid w:val="00A2101F"/>
    <w:rsid w:val="00A44F33"/>
    <w:rsid w:val="00A456A3"/>
    <w:rsid w:val="00A46254"/>
    <w:rsid w:val="00A47C60"/>
    <w:rsid w:val="00A47D25"/>
    <w:rsid w:val="00A5505F"/>
    <w:rsid w:val="00A65BCA"/>
    <w:rsid w:val="00A74E4C"/>
    <w:rsid w:val="00A97440"/>
    <w:rsid w:val="00AA0530"/>
    <w:rsid w:val="00AA3855"/>
    <w:rsid w:val="00AC71AB"/>
    <w:rsid w:val="00AE37D6"/>
    <w:rsid w:val="00AF15E1"/>
    <w:rsid w:val="00AF3FF4"/>
    <w:rsid w:val="00B04ACC"/>
    <w:rsid w:val="00B06200"/>
    <w:rsid w:val="00B12C0D"/>
    <w:rsid w:val="00B2282B"/>
    <w:rsid w:val="00B3176B"/>
    <w:rsid w:val="00B317BF"/>
    <w:rsid w:val="00B4081B"/>
    <w:rsid w:val="00B5198E"/>
    <w:rsid w:val="00B614B3"/>
    <w:rsid w:val="00B63A49"/>
    <w:rsid w:val="00B72115"/>
    <w:rsid w:val="00B801AA"/>
    <w:rsid w:val="00B81A9E"/>
    <w:rsid w:val="00B84116"/>
    <w:rsid w:val="00B873F9"/>
    <w:rsid w:val="00B95B10"/>
    <w:rsid w:val="00BA2A3E"/>
    <w:rsid w:val="00BB20D8"/>
    <w:rsid w:val="00BD2F2F"/>
    <w:rsid w:val="00BD3B18"/>
    <w:rsid w:val="00BD4723"/>
    <w:rsid w:val="00BD53F2"/>
    <w:rsid w:val="00BE011D"/>
    <w:rsid w:val="00BE3ADD"/>
    <w:rsid w:val="00BF1D02"/>
    <w:rsid w:val="00BF652D"/>
    <w:rsid w:val="00C076E9"/>
    <w:rsid w:val="00C13652"/>
    <w:rsid w:val="00C154BC"/>
    <w:rsid w:val="00C159F9"/>
    <w:rsid w:val="00C235D6"/>
    <w:rsid w:val="00C32516"/>
    <w:rsid w:val="00C46E01"/>
    <w:rsid w:val="00C4782A"/>
    <w:rsid w:val="00C53D7F"/>
    <w:rsid w:val="00C56B09"/>
    <w:rsid w:val="00C56FA0"/>
    <w:rsid w:val="00C65E44"/>
    <w:rsid w:val="00C729DC"/>
    <w:rsid w:val="00C8470D"/>
    <w:rsid w:val="00C904C1"/>
    <w:rsid w:val="00CA7B62"/>
    <w:rsid w:val="00CC1C42"/>
    <w:rsid w:val="00CD0929"/>
    <w:rsid w:val="00CD096F"/>
    <w:rsid w:val="00CD5BFE"/>
    <w:rsid w:val="00CE056F"/>
    <w:rsid w:val="00D02C9C"/>
    <w:rsid w:val="00D110DD"/>
    <w:rsid w:val="00D17F34"/>
    <w:rsid w:val="00D23928"/>
    <w:rsid w:val="00D24373"/>
    <w:rsid w:val="00D341A3"/>
    <w:rsid w:val="00D410B7"/>
    <w:rsid w:val="00D43350"/>
    <w:rsid w:val="00D55A22"/>
    <w:rsid w:val="00D57E0D"/>
    <w:rsid w:val="00D61AA2"/>
    <w:rsid w:val="00D6303D"/>
    <w:rsid w:val="00D77D29"/>
    <w:rsid w:val="00D86554"/>
    <w:rsid w:val="00D9560A"/>
    <w:rsid w:val="00D957B8"/>
    <w:rsid w:val="00DB14F8"/>
    <w:rsid w:val="00DB2690"/>
    <w:rsid w:val="00DB545A"/>
    <w:rsid w:val="00DB6F84"/>
    <w:rsid w:val="00DC489B"/>
    <w:rsid w:val="00DD0C0E"/>
    <w:rsid w:val="00DD1750"/>
    <w:rsid w:val="00DD4A27"/>
    <w:rsid w:val="00DD4E1A"/>
    <w:rsid w:val="00DE0080"/>
    <w:rsid w:val="00DF16AA"/>
    <w:rsid w:val="00DF45BB"/>
    <w:rsid w:val="00E129DD"/>
    <w:rsid w:val="00E32A11"/>
    <w:rsid w:val="00E33621"/>
    <w:rsid w:val="00E3587F"/>
    <w:rsid w:val="00E360F6"/>
    <w:rsid w:val="00E4251C"/>
    <w:rsid w:val="00E50482"/>
    <w:rsid w:val="00E51F97"/>
    <w:rsid w:val="00E52231"/>
    <w:rsid w:val="00E81F4B"/>
    <w:rsid w:val="00E86844"/>
    <w:rsid w:val="00E87BDF"/>
    <w:rsid w:val="00E92C91"/>
    <w:rsid w:val="00E94BFC"/>
    <w:rsid w:val="00EA22CC"/>
    <w:rsid w:val="00EA25F9"/>
    <w:rsid w:val="00EA4D84"/>
    <w:rsid w:val="00EA7016"/>
    <w:rsid w:val="00EC7A42"/>
    <w:rsid w:val="00ED0EFB"/>
    <w:rsid w:val="00ED3CFB"/>
    <w:rsid w:val="00EF75F9"/>
    <w:rsid w:val="00F135DF"/>
    <w:rsid w:val="00F13EF8"/>
    <w:rsid w:val="00F243C8"/>
    <w:rsid w:val="00F3224E"/>
    <w:rsid w:val="00F37074"/>
    <w:rsid w:val="00F37818"/>
    <w:rsid w:val="00F4368B"/>
    <w:rsid w:val="00F50311"/>
    <w:rsid w:val="00F525CB"/>
    <w:rsid w:val="00F55CDE"/>
    <w:rsid w:val="00F67E61"/>
    <w:rsid w:val="00F721CE"/>
    <w:rsid w:val="00F77485"/>
    <w:rsid w:val="00F8018F"/>
    <w:rsid w:val="00F8158C"/>
    <w:rsid w:val="00F857E5"/>
    <w:rsid w:val="00F94CE8"/>
    <w:rsid w:val="00FA7094"/>
    <w:rsid w:val="00FB4879"/>
    <w:rsid w:val="00FC6537"/>
    <w:rsid w:val="00FD79F0"/>
    <w:rsid w:val="00FE6405"/>
    <w:rsid w:val="00FF3244"/>
    <w:rsid w:val="00FF52AE"/>
    <w:rsid w:val="00FF5463"/>
    <w:rsid w:val="00FF6F72"/>
    <w:rsid w:val="00FF793C"/>
    <w:rsid w:val="0D2C0CF0"/>
    <w:rsid w:val="10743768"/>
    <w:rsid w:val="10AA9C0F"/>
    <w:rsid w:val="11BB1E9C"/>
    <w:rsid w:val="12301C25"/>
    <w:rsid w:val="20243EC8"/>
    <w:rsid w:val="202E1CF2"/>
    <w:rsid w:val="22076188"/>
    <w:rsid w:val="2A74AF9E"/>
    <w:rsid w:val="2D68ED14"/>
    <w:rsid w:val="322B1486"/>
    <w:rsid w:val="3E2E2D32"/>
    <w:rsid w:val="3F944BFC"/>
    <w:rsid w:val="41C5226A"/>
    <w:rsid w:val="4407A42B"/>
    <w:rsid w:val="57902AA4"/>
    <w:rsid w:val="629D44B1"/>
    <w:rsid w:val="686E7FA2"/>
    <w:rsid w:val="73EBDD33"/>
    <w:rsid w:val="7587AD94"/>
    <w:rsid w:val="77F5B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3346C"/>
  <w15:chartTrackingRefBased/>
  <w15:docId w15:val="{00A10AB8-A4E0-49C2-B357-C87769E1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16"/>
    <w:lsdException w:name="annotation text" w:semiHidden="1" w:unhideWhenUsed="1"/>
    <w:lsdException w:name="header" w:semiHidden="1" w:unhideWhenUsed="1"/>
    <w:lsdException w:name="footer" w:semiHidden="1" w:uiPriority="13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uiPriority="16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,lopende tekst"/>
    <w:qFormat/>
    <w:rsid w:val="001D7D93"/>
    <w:pPr>
      <w:spacing w:before="120" w:after="120" w:line="264" w:lineRule="auto"/>
    </w:pPr>
    <w:rPr>
      <w:rFonts w:eastAsia="Times New Roman" w:cs="Times New Roman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13EF8"/>
    <w:pPr>
      <w:numPr>
        <w:numId w:val="14"/>
      </w:numPr>
      <w:spacing w:before="480" w:line="240" w:lineRule="auto"/>
      <w:outlineLvl w:val="0"/>
    </w:pPr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paragraph" w:styleId="Kop2">
    <w:name w:val="heading 2"/>
    <w:aliases w:val="kop 2"/>
    <w:basedOn w:val="Standaard"/>
    <w:next w:val="Standaard"/>
    <w:link w:val="Kop2Char"/>
    <w:uiPriority w:val="9"/>
    <w:qFormat/>
    <w:rsid w:val="001D7D93"/>
    <w:pPr>
      <w:numPr>
        <w:ilvl w:val="1"/>
        <w:numId w:val="14"/>
      </w:numPr>
      <w:spacing w:before="240" w:line="240" w:lineRule="auto"/>
      <w:outlineLvl w:val="1"/>
    </w:pPr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paragraph" w:styleId="Kop3">
    <w:name w:val="heading 3"/>
    <w:aliases w:val="kop 3"/>
    <w:basedOn w:val="Standaard"/>
    <w:next w:val="Standaard"/>
    <w:link w:val="Kop3Char"/>
    <w:uiPriority w:val="9"/>
    <w:qFormat/>
    <w:rsid w:val="001D7D93"/>
    <w:pPr>
      <w:numPr>
        <w:ilvl w:val="2"/>
        <w:numId w:val="14"/>
      </w:numPr>
      <w:spacing w:before="240" w:line="240" w:lineRule="auto"/>
      <w:outlineLvl w:val="2"/>
    </w:pPr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paragraph" w:styleId="Kop4">
    <w:name w:val="heading 4"/>
    <w:basedOn w:val="Standaard"/>
    <w:next w:val="Standaard"/>
    <w:link w:val="Kop4Char"/>
    <w:uiPriority w:val="9"/>
    <w:semiHidden/>
    <w:rsid w:val="00C53D7F"/>
    <w:pPr>
      <w:numPr>
        <w:ilvl w:val="3"/>
        <w:numId w:val="14"/>
      </w:numPr>
      <w:spacing w:before="320" w:line="240" w:lineRule="auto"/>
      <w:outlineLvl w:val="3"/>
    </w:pPr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paragraph" w:styleId="Kop5">
    <w:name w:val="heading 5"/>
    <w:basedOn w:val="Standaard"/>
    <w:next w:val="Standaard"/>
    <w:link w:val="Kop5Char"/>
    <w:uiPriority w:val="9"/>
    <w:semiHidden/>
    <w:qFormat/>
    <w:rsid w:val="00C53D7F"/>
    <w:pPr>
      <w:numPr>
        <w:ilvl w:val="4"/>
        <w:numId w:val="14"/>
      </w:numPr>
      <w:spacing w:before="280" w:after="0" w:line="240" w:lineRule="auto"/>
      <w:outlineLvl w:val="4"/>
    </w:pPr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paragraph" w:styleId="Kop6">
    <w:name w:val="heading 6"/>
    <w:basedOn w:val="Standaard"/>
    <w:next w:val="Standaard"/>
    <w:link w:val="Kop6Char"/>
    <w:uiPriority w:val="9"/>
    <w:semiHidden/>
    <w:qFormat/>
    <w:rsid w:val="00C53D7F"/>
    <w:pPr>
      <w:spacing w:before="260" w:after="0" w:line="240" w:lineRule="auto"/>
      <w:outlineLvl w:val="5"/>
    </w:pPr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C53D7F"/>
    <w:pPr>
      <w:spacing w:before="220" w:after="0" w:line="240" w:lineRule="auto"/>
      <w:outlineLvl w:val="6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C53D7F"/>
    <w:pPr>
      <w:spacing w:before="200" w:after="0" w:line="240" w:lineRule="auto"/>
      <w:outlineLvl w:val="7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C53D7F"/>
    <w:pPr>
      <w:spacing w:before="180" w:line="240" w:lineRule="auto"/>
      <w:outlineLvl w:val="8"/>
    </w:pPr>
    <w:rPr>
      <w:rFonts w:ascii="Calibri" w:eastAsia="Arial" w:hAnsi="Calibri" w:cs="Calibri"/>
      <w:color w:val="1F416B" w:themeColor="text1"/>
      <w:lang w:val="en-GB" w:eastAsia="nl-NL"/>
      <w14:numForm w14:val="lining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3EF8"/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character" w:customStyle="1" w:styleId="Kop2Char">
    <w:name w:val="Kop 2 Char"/>
    <w:aliases w:val="kop 2 Char"/>
    <w:basedOn w:val="Standaardalinea-lettertype"/>
    <w:link w:val="Kop2"/>
    <w:uiPriority w:val="9"/>
    <w:rsid w:val="001D7D93"/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character" w:customStyle="1" w:styleId="Kop3Char">
    <w:name w:val="Kop 3 Char"/>
    <w:aliases w:val="kop 3 Char"/>
    <w:basedOn w:val="Standaardalinea-lettertype"/>
    <w:link w:val="Kop3"/>
    <w:uiPriority w:val="9"/>
    <w:rsid w:val="001D7D93"/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3B8E"/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3B8E"/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3B8E"/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3B8E"/>
    <w:rPr>
      <w:rFonts w:ascii="Calibri" w:eastAsia="Arial" w:hAnsi="Calibri" w:cs="Calibri"/>
      <w:color w:val="1F416B" w:themeColor="text1"/>
      <w:szCs w:val="20"/>
      <w:lang w:val="en-GB" w:eastAsia="nl-NL"/>
      <w14:numForm w14:val="lining"/>
    </w:rPr>
  </w:style>
  <w:style w:type="paragraph" w:styleId="Koptekst">
    <w:name w:val="header"/>
    <w:basedOn w:val="Standaard"/>
    <w:link w:val="KoptekstChar"/>
    <w:uiPriority w:val="99"/>
    <w:unhideWhenUsed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0C0E"/>
  </w:style>
  <w:style w:type="paragraph" w:styleId="Voettekst">
    <w:name w:val="footer"/>
    <w:basedOn w:val="Standaard"/>
    <w:link w:val="VoettekstChar"/>
    <w:uiPriority w:val="13"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13"/>
    <w:rsid w:val="00674E3F"/>
    <w:rPr>
      <w:color w:val="181716" w:themeColor="text2"/>
      <w:sz w:val="18"/>
      <w:szCs w:val="18"/>
    </w:rPr>
  </w:style>
  <w:style w:type="paragraph" w:customStyle="1" w:styleId="adres">
    <w:name w:val="adres"/>
    <w:basedOn w:val="Standaard"/>
    <w:semiHidden/>
    <w:qFormat/>
    <w:rsid w:val="00ED3CFB"/>
    <w:pPr>
      <w:spacing w:after="0" w:line="360" w:lineRule="exact"/>
      <w:ind w:left="3572"/>
    </w:pPr>
  </w:style>
  <w:style w:type="character" w:styleId="Tekstvantijdelijkeaanduiding">
    <w:name w:val="Placeholder Text"/>
    <w:basedOn w:val="Standaardalinea-lettertype"/>
    <w:uiPriority w:val="99"/>
    <w:semiHidden/>
    <w:rsid w:val="00ED3CFB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8"/>
    <w:semiHidden/>
    <w:qFormat/>
    <w:rsid w:val="00674E3F"/>
    <w:pPr>
      <w:numPr>
        <w:ilvl w:val="1"/>
      </w:numPr>
      <w:spacing w:after="160"/>
    </w:pPr>
    <w:rPr>
      <w:rFonts w:eastAsiaTheme="minorEastAsia"/>
      <w:color w:val="1F416B" w:themeColor="text1"/>
      <w:spacing w:val="1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8"/>
    <w:semiHidden/>
    <w:rsid w:val="003C3B8E"/>
    <w:rPr>
      <w:rFonts w:eastAsiaTheme="minorEastAsia" w:cs="Times New Roman"/>
      <w:color w:val="1F416B" w:themeColor="text1"/>
      <w:spacing w:val="15"/>
      <w:lang w:val="fr-FR"/>
    </w:rPr>
  </w:style>
  <w:style w:type="paragraph" w:styleId="Inhopg1">
    <w:name w:val="toc 1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character" w:styleId="Intensievebenadrukking">
    <w:name w:val="Intense Emphasis"/>
    <w:basedOn w:val="Standaardalinea-lettertype"/>
    <w:uiPriority w:val="21"/>
    <w:semiHidden/>
    <w:qFormat/>
    <w:rsid w:val="00674E3F"/>
    <w:rPr>
      <w:i/>
      <w:iCs/>
      <w:color w:val="00639C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674E3F"/>
    <w:pPr>
      <w:spacing w:before="200" w:after="160"/>
      <w:ind w:left="864" w:right="864"/>
      <w:jc w:val="center"/>
    </w:pPr>
    <w:rPr>
      <w:i/>
      <w:iCs/>
      <w:color w:val="00639C" w:themeColor="accent1"/>
    </w:rPr>
  </w:style>
  <w:style w:type="character" w:customStyle="1" w:styleId="CitaatChar">
    <w:name w:val="Citaat Char"/>
    <w:basedOn w:val="Standaardalinea-lettertype"/>
    <w:link w:val="Citaat"/>
    <w:uiPriority w:val="29"/>
    <w:rsid w:val="00674E3F"/>
    <w:rPr>
      <w:i/>
      <w:iCs/>
      <w:color w:val="00639C" w:themeColor="accent1"/>
      <w:sz w:val="18"/>
      <w:szCs w:val="18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674E3F"/>
    <w:pPr>
      <w:pBdr>
        <w:top w:val="single" w:sz="4" w:space="10" w:color="00639C" w:themeColor="accent1"/>
        <w:bottom w:val="single" w:sz="4" w:space="10" w:color="00639C" w:themeColor="accent1"/>
      </w:pBdr>
      <w:spacing w:before="360" w:after="360"/>
      <w:ind w:left="864" w:right="864"/>
      <w:jc w:val="center"/>
    </w:pPr>
    <w:rPr>
      <w:i/>
      <w:iCs/>
      <w:color w:val="00639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3C3B8E"/>
    <w:rPr>
      <w:rFonts w:eastAsia="Times New Roman" w:cs="Times New Roman"/>
      <w:i/>
      <w:iCs/>
      <w:color w:val="00639C" w:themeColor="accent1"/>
      <w:szCs w:val="20"/>
      <w:lang w:val="fr-FR"/>
    </w:rPr>
  </w:style>
  <w:style w:type="character" w:styleId="Subtieleverwijzing">
    <w:name w:val="Subtle Reference"/>
    <w:basedOn w:val="Standaardalinea-lettertype"/>
    <w:uiPriority w:val="31"/>
    <w:semiHidden/>
    <w:qFormat/>
    <w:rsid w:val="00674E3F"/>
    <w:rPr>
      <w:smallCaps/>
      <w:color w:val="00639C" w:themeColor="accent1"/>
    </w:rPr>
  </w:style>
  <w:style w:type="paragraph" w:styleId="Lijstopsomteken">
    <w:name w:val="List Bullet"/>
    <w:basedOn w:val="Standaard"/>
    <w:uiPriority w:val="2"/>
    <w:qFormat/>
    <w:rsid w:val="00B614B3"/>
    <w:pPr>
      <w:numPr>
        <w:numId w:val="1"/>
      </w:numPr>
      <w:spacing w:after="240"/>
      <w:contextualSpacing/>
    </w:pPr>
  </w:style>
  <w:style w:type="paragraph" w:styleId="Lijstopsomteken2">
    <w:name w:val="List Bullet 2"/>
    <w:basedOn w:val="Standaard"/>
    <w:uiPriority w:val="99"/>
    <w:semiHidden/>
    <w:rsid w:val="00674E3F"/>
    <w:pPr>
      <w:numPr>
        <w:numId w:val="2"/>
      </w:numPr>
      <w:contextualSpacing/>
    </w:p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674E3F"/>
    <w:rPr>
      <w:color w:val="E73F16" w:themeColor="accent2"/>
    </w:rPr>
  </w:style>
  <w:style w:type="character" w:customStyle="1" w:styleId="Vermelding1">
    <w:name w:val="Vermelding1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customStyle="1" w:styleId="Hashtag1">
    <w:name w:val="Hashtag1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7"/>
    <w:qFormat/>
    <w:rsid w:val="001D7D93"/>
    <w:pPr>
      <w:spacing w:before="240" w:line="240" w:lineRule="auto"/>
      <w:outlineLvl w:val="0"/>
    </w:pPr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character" w:customStyle="1" w:styleId="TitelChar">
    <w:name w:val="Titel Char"/>
    <w:basedOn w:val="Standaardalinea-lettertype"/>
    <w:link w:val="Titel"/>
    <w:uiPriority w:val="7"/>
    <w:rsid w:val="001D7D93"/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paragraph" w:customStyle="1" w:styleId="Headerna10pt">
    <w:name w:val="Header na 10 pt"/>
    <w:semiHidden/>
    <w:qFormat/>
    <w:rsid w:val="003F51CE"/>
    <w:pPr>
      <w:spacing w:after="200"/>
    </w:pPr>
    <w:rPr>
      <w:rFonts w:eastAsia="Times New Roman" w:cs="Times New Roman"/>
      <w:color w:val="181716" w:themeColor="text2"/>
      <w:szCs w:val="20"/>
    </w:rPr>
  </w:style>
  <w:style w:type="paragraph" w:customStyle="1" w:styleId="Headerna6pt">
    <w:name w:val="Header na 6 pt"/>
    <w:semiHidden/>
    <w:qFormat/>
    <w:rsid w:val="003F51CE"/>
    <w:pPr>
      <w:tabs>
        <w:tab w:val="left" w:pos="3570"/>
      </w:tabs>
      <w:spacing w:after="120"/>
    </w:pPr>
    <w:rPr>
      <w:color w:val="181716" w:themeColor="text2"/>
      <w:szCs w:val="18"/>
    </w:rPr>
  </w:style>
  <w:style w:type="table" w:styleId="Tabelraster">
    <w:name w:val="Table Grid"/>
    <w:basedOn w:val="Standaardtabel"/>
    <w:uiPriority w:val="39"/>
    <w:rsid w:val="0054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EA22CC"/>
  </w:style>
  <w:style w:type="character" w:styleId="Nadruk">
    <w:name w:val="Emphasis"/>
    <w:basedOn w:val="Standaardalinea-lettertype"/>
    <w:uiPriority w:val="20"/>
    <w:semiHidden/>
    <w:qFormat/>
    <w:rsid w:val="005A0B85"/>
    <w:rPr>
      <w:i/>
      <w:iCs/>
    </w:rPr>
  </w:style>
  <w:style w:type="character" w:styleId="Intensieveverwijzing">
    <w:name w:val="Intense Reference"/>
    <w:basedOn w:val="Standaardalinea-lettertype"/>
    <w:uiPriority w:val="32"/>
    <w:semiHidden/>
    <w:qFormat/>
    <w:rsid w:val="005A0B85"/>
    <w:rPr>
      <w:b/>
      <w:bCs/>
      <w:smallCaps/>
      <w:color w:val="00639C" w:themeColor="accent1"/>
      <w:spacing w:val="5"/>
    </w:rPr>
  </w:style>
  <w:style w:type="character" w:styleId="Zwaar">
    <w:name w:val="Strong"/>
    <w:basedOn w:val="Standaardalinea-lettertype"/>
    <w:uiPriority w:val="22"/>
    <w:semiHidden/>
    <w:qFormat/>
    <w:rsid w:val="005A0B85"/>
    <w:rPr>
      <w:b/>
      <w:bCs/>
    </w:rPr>
  </w:style>
  <w:style w:type="paragraph" w:styleId="Revisie">
    <w:name w:val="Revision"/>
    <w:hidden/>
    <w:uiPriority w:val="99"/>
    <w:semiHidden/>
    <w:rsid w:val="005A0B85"/>
    <w:pPr>
      <w:spacing w:after="0" w:line="240" w:lineRule="auto"/>
    </w:pPr>
    <w:rPr>
      <w:color w:val="181716" w:themeColor="text2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paragraph" w:styleId="Inhopg3">
    <w:name w:val="toc 3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3C3B8E"/>
    <w:rPr>
      <w:color w:val="0563C1" w:themeColor="hyperlink"/>
      <w:u w:val="single"/>
    </w:rPr>
  </w:style>
  <w:style w:type="paragraph" w:customStyle="1" w:styleId="Lijstopsomming">
    <w:name w:val="Lijst opsomming"/>
    <w:basedOn w:val="Standaard"/>
    <w:semiHidden/>
    <w:rsid w:val="002D2F01"/>
    <w:pPr>
      <w:numPr>
        <w:numId w:val="13"/>
      </w:numPr>
      <w:spacing w:line="280" w:lineRule="exact"/>
      <w:contextualSpacing/>
    </w:pPr>
    <w:rPr>
      <w:lang w:val="nl-NL"/>
    </w:rPr>
  </w:style>
  <w:style w:type="paragraph" w:customStyle="1" w:styleId="header0pt">
    <w:name w:val="header 0 pt"/>
    <w:basedOn w:val="Headerna10pt"/>
    <w:semiHidden/>
    <w:qFormat/>
    <w:rsid w:val="00D57E0D"/>
    <w:pPr>
      <w:spacing w:after="0" w:line="240" w:lineRule="auto"/>
    </w:pPr>
  </w:style>
  <w:style w:type="paragraph" w:customStyle="1" w:styleId="Intro">
    <w:name w:val="Intro"/>
    <w:basedOn w:val="Standaard"/>
    <w:next w:val="Standaard"/>
    <w:uiPriority w:val="1"/>
    <w:qFormat/>
    <w:rsid w:val="001D7D93"/>
    <w:pPr>
      <w:spacing w:before="0" w:after="240" w:line="360" w:lineRule="exact"/>
      <w:outlineLvl w:val="4"/>
    </w:pPr>
    <w:rPr>
      <w:rFonts w:ascii="Calibri" w:eastAsia="Arial" w:hAnsi="Calibri" w:cs="Calibri"/>
      <w:b/>
      <w:color w:val="1F416B" w:themeColor="text1"/>
      <w:szCs w:val="28"/>
      <w:lang w:eastAsia="nl-NL"/>
      <w14:numForm w14:val="lining"/>
    </w:rPr>
  </w:style>
  <w:style w:type="paragraph" w:customStyle="1" w:styleId="Listdashlijststreepje">
    <w:name w:val="List dash / lijst streepje"/>
    <w:basedOn w:val="Lijstopsomming"/>
    <w:uiPriority w:val="2"/>
    <w:qFormat/>
    <w:rsid w:val="001D7D93"/>
    <w:pPr>
      <w:spacing w:line="264" w:lineRule="auto"/>
    </w:pPr>
    <w:rPr>
      <w:lang w:val="nl-BE"/>
    </w:rPr>
  </w:style>
  <w:style w:type="paragraph" w:styleId="Lijstnummering">
    <w:name w:val="List Number"/>
    <w:basedOn w:val="Standaard"/>
    <w:uiPriority w:val="2"/>
    <w:qFormat/>
    <w:rsid w:val="00BF652D"/>
    <w:pPr>
      <w:numPr>
        <w:numId w:val="6"/>
      </w:numPr>
    </w:pPr>
  </w:style>
  <w:style w:type="paragraph" w:customStyle="1" w:styleId="opmerking">
    <w:name w:val="opmerking"/>
    <w:basedOn w:val="Standaard"/>
    <w:next w:val="Standaard"/>
    <w:rsid w:val="00352F89"/>
    <w:rPr>
      <w:color w:val="FF0000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semiHidden/>
    <w:qFormat/>
    <w:rsid w:val="00C4782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0431B"/>
    <w:rPr>
      <w:color w:val="605E5C"/>
      <w:shd w:val="clear" w:color="auto" w:fill="E1DFDD"/>
    </w:rPr>
  </w:style>
  <w:style w:type="paragraph" w:styleId="Voetnoottekst">
    <w:name w:val="footnote text"/>
    <w:basedOn w:val="Standaard"/>
    <w:link w:val="VoetnoottekstChar"/>
    <w:uiPriority w:val="16"/>
    <w:rsid w:val="00E51F97"/>
    <w:pPr>
      <w:spacing w:before="0" w:after="0" w:line="240" w:lineRule="auto"/>
    </w:pPr>
    <w:rPr>
      <w:sz w:val="20"/>
    </w:rPr>
  </w:style>
  <w:style w:type="character" w:customStyle="1" w:styleId="VoetnoottekstChar">
    <w:name w:val="Voetnoottekst Char"/>
    <w:basedOn w:val="Standaardalinea-lettertype"/>
    <w:link w:val="Voetnoottekst"/>
    <w:uiPriority w:val="16"/>
    <w:rsid w:val="00E51F97"/>
    <w:rPr>
      <w:rFonts w:eastAsia="Times New Roman" w:cs="Times New Roman"/>
      <w:sz w:val="20"/>
      <w:szCs w:val="20"/>
    </w:rPr>
  </w:style>
  <w:style w:type="character" w:styleId="Voetnootmarkering">
    <w:name w:val="footnote reference"/>
    <w:basedOn w:val="Standaardalinea-lettertype"/>
    <w:uiPriority w:val="16"/>
    <w:rsid w:val="00E51F97"/>
    <w:rPr>
      <w:vertAlign w:val="superscript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317BF"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317BF"/>
    <w:rPr>
      <w:rFonts w:eastAsia="Times New Roman" w:cs="Times New Roman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317BF"/>
    <w:rPr>
      <w:sz w:val="16"/>
      <w:szCs w:val="16"/>
    </w:rPr>
  </w:style>
  <w:style w:type="paragraph" w:styleId="Plattetekst">
    <w:name w:val="Body Text"/>
    <w:basedOn w:val="Standaard"/>
    <w:link w:val="PlattetekstChar"/>
    <w:uiPriority w:val="99"/>
    <w:unhideWhenUsed/>
    <w:rsid w:val="00BD3B18"/>
  </w:style>
  <w:style w:type="character" w:customStyle="1" w:styleId="PlattetekstChar">
    <w:name w:val="Platte tekst Char"/>
    <w:basedOn w:val="Standaardalinea-lettertype"/>
    <w:link w:val="Plattetekst"/>
    <w:uiPriority w:val="99"/>
    <w:rsid w:val="00BD3B18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y.dewinne\Downloads\blanco_nl.dotx" TargetMode="External"/></Relationships>
</file>

<file path=word/theme/theme1.xml><?xml version="1.0" encoding="utf-8"?>
<a:theme xmlns:a="http://schemas.openxmlformats.org/drawingml/2006/main" name="Kantoorthema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67DD1F1E7374B9DAD095B95540AB8" ma:contentTypeVersion="12" ma:contentTypeDescription="Een nieuw document maken." ma:contentTypeScope="" ma:versionID="1cb510267892075189f21e05b7a3abad">
  <xsd:schema xmlns:xsd="http://www.w3.org/2001/XMLSchema" xmlns:xs="http://www.w3.org/2001/XMLSchema" xmlns:p="http://schemas.microsoft.com/office/2006/metadata/properties" xmlns:ns2="4e79d378-2015-4557-bf7b-47be47d3d068" xmlns:ns3="c47e399b-9c27-47b7-9be1-468fa072edf6" targetNamespace="http://schemas.microsoft.com/office/2006/metadata/properties" ma:root="true" ma:fieldsID="65dd019a11bb3241784c652adf0824ff" ns2:_="" ns3:_="">
    <xsd:import namespace="4e79d378-2015-4557-bf7b-47be47d3d068"/>
    <xsd:import namespace="c47e399b-9c27-47b7-9be1-468fa072e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9d378-2015-4557-bf7b-47be47d3d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010e5f2-6256-435c-892d-4495c8ac2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e399b-9c27-47b7-9be1-468fa072edf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db6faa5-2d66-4a4f-bf39-04f3caf2e183}" ma:internalName="TaxCatchAll" ma:showField="CatchAllData" ma:web="c47e399b-9c27-47b7-9be1-468fa072e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7e399b-9c27-47b7-9be1-468fa072edf6" xsi:nil="true"/>
    <lcf76f155ced4ddcb4097134ff3c332f xmlns="4e79d378-2015-4557-bf7b-47be47d3d06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A6424C-A028-404F-B87B-E845439AD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9d378-2015-4557-bf7b-47be47d3d068"/>
    <ds:schemaRef ds:uri="c47e399b-9c27-47b7-9be1-468fa072e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3B360-90EA-4F49-AEDC-664E27AC64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88E0B9-1084-4AC2-951A-4EF2ED28819C}">
  <ds:schemaRefs>
    <ds:schemaRef ds:uri="http://schemas.microsoft.com/office/2006/metadata/properties"/>
    <ds:schemaRef ds:uri="http://schemas.microsoft.com/office/infopath/2007/PartnerControls"/>
    <ds:schemaRef ds:uri="c47e399b-9c27-47b7-9be1-468fa072edf6"/>
    <ds:schemaRef ds:uri="4e79d378-2015-4557-bf7b-47be47d3d068"/>
  </ds:schemaRefs>
</ds:datastoreItem>
</file>

<file path=customXml/itemProps4.xml><?xml version="1.0" encoding="utf-8"?>
<ds:datastoreItem xmlns:ds="http://schemas.openxmlformats.org/officeDocument/2006/customXml" ds:itemID="{E851C268-9D15-4461-8193-86F7C2135E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blanco_nl</Template>
  <TotalTime>12</TotalTime>
  <Pages>4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https://www.pexels.com/</vt:lpwstr>
      </vt:variant>
      <vt:variant>
        <vt:lpwstr/>
      </vt:variant>
      <vt:variant>
        <vt:i4>524312</vt:i4>
      </vt:variant>
      <vt:variant>
        <vt:i4>3</vt:i4>
      </vt:variant>
      <vt:variant>
        <vt:i4>0</vt:i4>
      </vt:variant>
      <vt:variant>
        <vt:i4>5</vt:i4>
      </vt:variant>
      <vt:variant>
        <vt:lpwstr>https://unsplash.com/</vt:lpwstr>
      </vt:variant>
      <vt:variant>
        <vt:lpwstr/>
      </vt:variant>
      <vt:variant>
        <vt:i4>3997806</vt:i4>
      </vt:variant>
      <vt:variant>
        <vt:i4>0</vt:i4>
      </vt:variant>
      <vt:variant>
        <vt:i4>0</vt:i4>
      </vt:variant>
      <vt:variant>
        <vt:i4>5</vt:i4>
      </vt:variant>
      <vt:variant>
        <vt:lpwstr>https://undraw.co/illustrations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De Winne</dc:creator>
  <cp:keywords/>
  <dc:description/>
  <cp:lastModifiedBy>Ayoub Tajana</cp:lastModifiedBy>
  <cp:revision>20</cp:revision>
  <dcterms:created xsi:type="dcterms:W3CDTF">2024-11-17T18:36:00Z</dcterms:created>
  <dcterms:modified xsi:type="dcterms:W3CDTF">2024-11-17T18:46:00Z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0x01010099B67DD1F1E7374B9DAD095B95540AB8</vt:lpwstr>
  </property>
  <property fmtid="{D5CDD505-2E9C-101B-9397-08002B2CF9AE}" pid="3" name="MediaServiceImageTags">
    <vt:lpwstr/>
  </property>
</Properties>
</file>